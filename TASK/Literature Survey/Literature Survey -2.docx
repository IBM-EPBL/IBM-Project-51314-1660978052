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42" w:lineRule="auto"/>
      </w:pPr>
      <w:r>
        <w:t>IoT based Smart Agriculture using Machine</w:t>
      </w:r>
      <w:r>
        <w:rPr>
          <w:spacing w:val="-117"/>
        </w:rPr>
        <w:t xml:space="preserve"> </w:t>
      </w:r>
      <w:r>
        <w:t>Learning</w:t>
      </w:r>
    </w:p>
    <w:p>
      <w:pPr>
        <w:pStyle w:val="5"/>
        <w:spacing w:before="2"/>
        <w:rPr>
          <w:b/>
          <w:i/>
          <w:sz w:val="11"/>
        </w:rPr>
      </w:pPr>
    </w:p>
    <w:p>
      <w:pPr>
        <w:spacing w:after="0"/>
        <w:rPr>
          <w:sz w:val="11"/>
        </w:rPr>
        <w:sectPr>
          <w:headerReference r:id="rId5" w:type="default"/>
          <w:footerReference r:id="rId6" w:type="default"/>
          <w:type w:val="continuous"/>
          <w:pgSz w:w="11910" w:h="16830"/>
          <w:pgMar w:top="980" w:right="940" w:bottom="700" w:left="940" w:header="393" w:footer="520" w:gutter="0"/>
          <w:pgNumType w:start="130"/>
          <w:cols w:space="720" w:num="1"/>
        </w:sectPr>
      </w:pPr>
    </w:p>
    <w:p>
      <w:pPr>
        <w:pStyle w:val="2"/>
        <w:spacing w:before="215"/>
        <w:ind w:right="342"/>
        <w:jc w:val="center"/>
      </w:pPr>
      <w:r>
        <w:t>Kasara</w:t>
      </w:r>
      <w:r>
        <w:rPr>
          <w:spacing w:val="21"/>
        </w:rPr>
        <w:t xml:space="preserve"> </w:t>
      </w:r>
      <w:r>
        <w:t>Sai</w:t>
      </w:r>
      <w:r>
        <w:rPr>
          <w:spacing w:val="-5"/>
        </w:rPr>
        <w:t xml:space="preserve"> </w:t>
      </w:r>
      <w:r>
        <w:t>Pratyush</w:t>
      </w:r>
      <w:r>
        <w:rPr>
          <w:spacing w:val="7"/>
        </w:rPr>
        <w:t xml:space="preserve"> </w:t>
      </w:r>
      <w:r>
        <w:t>Reddy</w:t>
      </w:r>
    </w:p>
    <w:p>
      <w:pPr>
        <w:pStyle w:val="5"/>
        <w:spacing w:before="60" w:line="256" w:lineRule="auto"/>
        <w:ind w:left="696" w:right="38" w:hanging="75"/>
        <w:jc w:val="center"/>
      </w:pPr>
      <w:r>
        <w:rPr>
          <w:w w:val="105"/>
        </w:rPr>
        <w:t>Computer</w:t>
      </w:r>
      <w:r>
        <w:rPr>
          <w:spacing w:val="11"/>
          <w:w w:val="105"/>
        </w:rPr>
        <w:t xml:space="preserve"> </w:t>
      </w:r>
      <w:r>
        <w:rPr>
          <w:w w:val="105"/>
        </w:rPr>
        <w:t>Science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"/>
          <w:w w:val="105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Aeronautical Engineering</w:t>
      </w:r>
      <w:r>
        <w:rPr>
          <w:spacing w:val="-45"/>
        </w:rPr>
        <w:t xml:space="preserve"> </w:t>
      </w:r>
      <w:r>
        <w:rPr>
          <w:w w:val="105"/>
        </w:rPr>
        <w:t>Hyderabad,</w:t>
      </w:r>
      <w:r>
        <w:rPr>
          <w:spacing w:val="-7"/>
          <w:w w:val="105"/>
        </w:rPr>
        <w:t xml:space="preserve"> </w:t>
      </w:r>
      <w:r>
        <w:rPr>
          <w:w w:val="105"/>
        </w:rPr>
        <w:t>India</w:t>
      </w:r>
    </w:p>
    <w:p>
      <w:pPr>
        <w:pStyle w:val="5"/>
        <w:spacing w:before="95" w:line="266" w:lineRule="auto"/>
        <w:ind w:left="696" w:right="906" w:firstLine="796"/>
      </w:pPr>
      <w:r>
        <w:br w:type="column"/>
      </w:r>
      <w:r>
        <w:rPr>
          <w:w w:val="105"/>
          <w:sz w:val="22"/>
        </w:rPr>
        <w:t>Y Mohana Roopa</w:t>
      </w:r>
      <w:r>
        <w:rPr>
          <w:spacing w:val="1"/>
          <w:w w:val="105"/>
          <w:sz w:val="22"/>
        </w:rPr>
        <w:t xml:space="preserve"> </w:t>
      </w:r>
      <w:r>
        <w:rPr>
          <w:w w:val="105"/>
        </w:rPr>
        <w:t>Computer</w:t>
      </w:r>
      <w:r>
        <w:rPr>
          <w:spacing w:val="9"/>
          <w:w w:val="105"/>
        </w:rPr>
        <w:t xml:space="preserve"> </w:t>
      </w:r>
      <w:r>
        <w:rPr>
          <w:w w:val="105"/>
        </w:rPr>
        <w:t>Science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"/>
          <w:w w:val="105"/>
        </w:rPr>
        <w:t xml:space="preserve"> </w:t>
      </w:r>
      <w:r>
        <w:t>Institute</w:t>
      </w:r>
      <w:r>
        <w:rPr>
          <w:spacing w:val="3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Aeronautical</w:t>
      </w:r>
      <w:r>
        <w:rPr>
          <w:spacing w:val="21"/>
        </w:rPr>
        <w:t xml:space="preserve"> </w:t>
      </w:r>
      <w:r>
        <w:t>Engineering</w:t>
      </w:r>
    </w:p>
    <w:p>
      <w:pPr>
        <w:pStyle w:val="5"/>
        <w:spacing w:line="201" w:lineRule="exact"/>
        <w:ind w:left="1508"/>
      </w:pPr>
      <w:r>
        <w:t>Hyderabad,</w:t>
      </w:r>
      <w:r>
        <w:rPr>
          <w:spacing w:val="19"/>
        </w:rPr>
        <w:t xml:space="preserve"> </w:t>
      </w:r>
      <w:r>
        <w:t>India</w:t>
      </w:r>
    </w:p>
    <w:p>
      <w:pPr>
        <w:pStyle w:val="5"/>
        <w:spacing w:before="6"/>
        <w:ind w:left="1192"/>
      </w:pPr>
      <w:r>
        <w:fldChar w:fldCharType="begin"/>
      </w:r>
      <w:r>
        <w:instrText xml:space="preserve"> HYPERLINK "mailto:ymohanaroopa@gmail.com" \h </w:instrText>
      </w:r>
      <w:r>
        <w:fldChar w:fldCharType="separate"/>
      </w:r>
      <w:r>
        <w:rPr>
          <w:w w:val="105"/>
        </w:rPr>
        <w:t>ymohanaroopa@gmail.com</w:t>
      </w:r>
      <w:r>
        <w:rPr>
          <w:w w:val="105"/>
        </w:rPr>
        <w:fldChar w:fldCharType="end"/>
      </w:r>
    </w:p>
    <w:p>
      <w:pPr>
        <w:spacing w:after="0"/>
        <w:sectPr>
          <w:type w:val="continuous"/>
          <w:pgSz w:w="11910" w:h="16830"/>
          <w:pgMar w:top="980" w:right="940" w:bottom="700" w:left="940" w:header="720" w:footer="720" w:gutter="0"/>
          <w:cols w:equalWidth="0" w:num="2">
            <w:col w:w="3731" w:space="1480"/>
            <w:col w:w="4819"/>
          </w:cols>
        </w:sectPr>
      </w:pPr>
    </w:p>
    <w:p>
      <w:pPr>
        <w:pStyle w:val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30"/>
          <w:pgMar w:top="980" w:right="940" w:bottom="700" w:left="940" w:header="720" w:footer="720" w:gutter="0"/>
          <w:cols w:space="720" w:num="1"/>
        </w:sectPr>
      </w:pPr>
    </w:p>
    <w:p>
      <w:pPr>
        <w:pStyle w:val="5"/>
        <w:spacing w:before="7"/>
        <w:rPr>
          <w:sz w:val="22"/>
        </w:rPr>
      </w:pPr>
    </w:p>
    <w:p>
      <w:pPr>
        <w:pStyle w:val="2"/>
        <w:ind w:left="1253"/>
      </w:pPr>
      <w:r>
        <w:t>Kovvada</w:t>
      </w:r>
      <w:r>
        <w:rPr>
          <w:spacing w:val="10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L</w:t>
      </w:r>
      <w:r>
        <w:rPr>
          <w:spacing w:val="3"/>
        </w:rPr>
        <w:t xml:space="preserve"> </w:t>
      </w:r>
      <w:r>
        <w:t>N</w:t>
      </w:r>
    </w:p>
    <w:p>
      <w:pPr>
        <w:pStyle w:val="5"/>
        <w:spacing w:before="75" w:line="256" w:lineRule="auto"/>
        <w:ind w:left="892" w:hanging="121"/>
      </w:pPr>
      <w:r>
        <w:rPr>
          <w:w w:val="105"/>
        </w:rPr>
        <w:t>Computer</w:t>
      </w:r>
      <w:r>
        <w:rPr>
          <w:spacing w:val="13"/>
          <w:w w:val="105"/>
        </w:rPr>
        <w:t xml:space="preserve"> </w:t>
      </w:r>
      <w:r>
        <w:rPr>
          <w:w w:val="105"/>
        </w:rPr>
        <w:t>Science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"/>
          <w:w w:val="105"/>
        </w:rPr>
        <w:t xml:space="preserve"> </w:t>
      </w:r>
      <w:r>
        <w:rPr>
          <w:w w:val="105"/>
        </w:rPr>
        <w:t>Computer</w:t>
      </w:r>
      <w:r>
        <w:rPr>
          <w:spacing w:val="9"/>
          <w:w w:val="105"/>
        </w:rPr>
        <w:t xml:space="preserve"> </w:t>
      </w:r>
      <w:r>
        <w:rPr>
          <w:w w:val="105"/>
        </w:rPr>
        <w:t>Science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"/>
          <w:w w:val="105"/>
        </w:rPr>
        <w:t xml:space="preserve"> </w:t>
      </w:r>
      <w:r>
        <w:t>Institute</w:t>
      </w:r>
      <w:r>
        <w:rPr>
          <w:spacing w:val="3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Aeronautical</w:t>
      </w:r>
      <w:r>
        <w:rPr>
          <w:spacing w:val="21"/>
        </w:rPr>
        <w:t xml:space="preserve"> </w:t>
      </w:r>
      <w:r>
        <w:t>Engineering</w:t>
      </w:r>
    </w:p>
    <w:p>
      <w:pPr>
        <w:pStyle w:val="5"/>
        <w:spacing w:line="208" w:lineRule="exact"/>
        <w:ind w:left="1703"/>
      </w:pPr>
      <w:r>
        <w:t>Hyderabad,</w:t>
      </w:r>
      <w:r>
        <w:rPr>
          <w:spacing w:val="19"/>
        </w:rPr>
        <w:t xml:space="preserve"> </w:t>
      </w:r>
      <w:r>
        <w:t>India</w:t>
      </w:r>
    </w:p>
    <w:p>
      <w:pPr>
        <w:pStyle w:val="5"/>
        <w:spacing w:before="7"/>
        <w:rPr>
          <w:sz w:val="22"/>
        </w:rPr>
      </w:pPr>
      <w:r>
        <w:br w:type="column"/>
      </w:r>
    </w:p>
    <w:p>
      <w:pPr>
        <w:pStyle w:val="2"/>
        <w:ind w:left="1553"/>
      </w:pPr>
      <w:r>
        <w:t>Narra</w:t>
      </w:r>
      <w:r>
        <w:rPr>
          <w:spacing w:val="20"/>
        </w:rPr>
        <w:t xml:space="preserve"> </w:t>
      </w:r>
      <w:r>
        <w:t>Sai</w:t>
      </w:r>
      <w:r>
        <w:rPr>
          <w:spacing w:val="-6"/>
        </w:rPr>
        <w:t xml:space="preserve"> </w:t>
      </w:r>
      <w:r>
        <w:t>Nandan</w:t>
      </w:r>
    </w:p>
    <w:p>
      <w:pPr>
        <w:pStyle w:val="5"/>
        <w:spacing w:before="75" w:line="247" w:lineRule="auto"/>
        <w:ind w:left="771" w:right="676"/>
      </w:pPr>
      <w:r>
        <w:rPr>
          <w:w w:val="105"/>
        </w:rPr>
        <w:t>Computer</w:t>
      </w:r>
      <w:r>
        <w:rPr>
          <w:spacing w:val="10"/>
          <w:w w:val="105"/>
        </w:rPr>
        <w:t xml:space="preserve"> </w:t>
      </w:r>
      <w:r>
        <w:rPr>
          <w:w w:val="105"/>
        </w:rPr>
        <w:t>Science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"/>
          <w:w w:val="105"/>
        </w:rPr>
        <w:t xml:space="preserve"> </w:t>
      </w:r>
      <w:r>
        <w:t>Institute</w:t>
      </w:r>
      <w:r>
        <w:rPr>
          <w:spacing w:val="3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Aeronautical</w:t>
      </w:r>
      <w:r>
        <w:rPr>
          <w:spacing w:val="21"/>
        </w:rPr>
        <w:t xml:space="preserve"> </w:t>
      </w:r>
      <w:r>
        <w:t>Engineering</w:t>
      </w:r>
    </w:p>
    <w:p>
      <w:pPr>
        <w:pStyle w:val="5"/>
        <w:spacing w:before="15"/>
        <w:ind w:left="1583"/>
      </w:pPr>
      <w:r>
        <w:t>Hyderabad,</w:t>
      </w:r>
      <w:r>
        <w:rPr>
          <w:spacing w:val="19"/>
        </w:rPr>
        <w:t xml:space="preserve"> </w:t>
      </w:r>
      <w:r>
        <w:t>India</w:t>
      </w:r>
    </w:p>
    <w:p>
      <w:pPr>
        <w:spacing w:after="0"/>
        <w:sectPr>
          <w:type w:val="continuous"/>
          <w:pgSz w:w="11910" w:h="16830"/>
          <w:pgMar w:top="980" w:right="940" w:bottom="700" w:left="940" w:header="720" w:footer="720" w:gutter="0"/>
          <w:cols w:equalWidth="0" w:num="2">
            <w:col w:w="3942" w:space="1195"/>
            <w:col w:w="4893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30"/>
          <w:pgMar w:top="980" w:right="940" w:bottom="700" w:left="940" w:header="720" w:footer="720" w:gutter="0"/>
          <w:cols w:space="720" w:num="1"/>
        </w:sectPr>
      </w:pPr>
    </w:p>
    <w:p>
      <w:pPr>
        <w:spacing w:before="93" w:line="240" w:lineRule="auto"/>
        <w:ind w:left="141" w:right="43" w:firstLine="270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—Agriculture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balances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both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food requirement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 mankind and supplies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indispensable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raw materials 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industries,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significant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fundamental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occupation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India.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advancement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inventive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farming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techniques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gradually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enhancing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crop yield making it more profitable and reduce irrigation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wastages. The proposed model is a smart irrigation system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which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predicts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water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requirement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crop,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algorithm.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Moisture,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temperature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humidity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three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essential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parameters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determine the quantity of water required in any agriculture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field. This system comprises of temperature, humidity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moisture sensor, deployed in an agricultural field, sends data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through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 microprocessor, developing 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IoT device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cloud. Decision tree algorithm, an efficient machine 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algorithm is applied on the data sensed from the field in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results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efficiently.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results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obtained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through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decision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tree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algorithm is sent through a mail alert to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farmers,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which helps in decision making regarding water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supply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advance.</w:t>
      </w:r>
    </w:p>
    <w:p>
      <w:pPr>
        <w:pStyle w:val="5"/>
        <w:spacing w:before="6"/>
        <w:rPr>
          <w:b/>
        </w:rPr>
      </w:pPr>
    </w:p>
    <w:p>
      <w:pPr>
        <w:spacing w:before="0" w:line="225" w:lineRule="auto"/>
        <w:ind w:left="141" w:right="48" w:firstLine="270"/>
        <w:jc w:val="both"/>
        <w:rPr>
          <w:b/>
          <w:i/>
          <w:sz w:val="18"/>
        </w:rPr>
      </w:pPr>
      <w:r>
        <w:rPr>
          <w:b/>
          <w:i/>
          <w:sz w:val="18"/>
        </w:rPr>
        <w:t>Keywords—Irrigation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System,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IoT,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Soil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Moisture,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Temperature,</w:t>
      </w:r>
      <w:r>
        <w:rPr>
          <w:b/>
          <w:i/>
          <w:spacing w:val="31"/>
          <w:sz w:val="18"/>
        </w:rPr>
        <w:t xml:space="preserve"> </w:t>
      </w:r>
      <w:r>
        <w:rPr>
          <w:b/>
          <w:i/>
          <w:sz w:val="18"/>
        </w:rPr>
        <w:t>Humidity,</w:t>
      </w:r>
      <w:r>
        <w:rPr>
          <w:b/>
          <w:i/>
          <w:spacing w:val="-6"/>
          <w:sz w:val="18"/>
        </w:rPr>
        <w:t xml:space="preserve"> </w:t>
      </w:r>
      <w:r>
        <w:rPr>
          <w:b/>
          <w:i/>
          <w:sz w:val="18"/>
        </w:rPr>
        <w:t>Decision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Tree</w:t>
      </w:r>
      <w:r>
        <w:rPr>
          <w:b/>
          <w:i/>
          <w:spacing w:val="2"/>
          <w:sz w:val="18"/>
        </w:rPr>
        <w:t xml:space="preserve"> </w:t>
      </w:r>
      <w:r>
        <w:rPr>
          <w:b/>
          <w:i/>
          <w:sz w:val="18"/>
        </w:rPr>
        <w:t>Algorithm,</w:t>
      </w:r>
      <w:r>
        <w:rPr>
          <w:b/>
          <w:i/>
          <w:spacing w:val="-6"/>
          <w:sz w:val="18"/>
        </w:rPr>
        <w:t xml:space="preserve"> </w:t>
      </w:r>
      <w:r>
        <w:rPr>
          <w:b/>
          <w:i/>
          <w:sz w:val="18"/>
        </w:rPr>
        <w:t>Mail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alert.</w:t>
      </w:r>
    </w:p>
    <w:p>
      <w:pPr>
        <w:pStyle w:val="5"/>
        <w:spacing w:before="1"/>
        <w:rPr>
          <w:b/>
          <w:i/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1898"/>
          <w:tab w:val="left" w:pos="1899"/>
        </w:tabs>
        <w:spacing w:before="0" w:after="0" w:line="240" w:lineRule="auto"/>
        <w:ind w:left="1898" w:right="0" w:hanging="316"/>
        <w:jc w:val="left"/>
        <w:rPr>
          <w:sz w:val="19"/>
        </w:rPr>
      </w:pPr>
      <w:r>
        <w:rPr>
          <w:w w:val="105"/>
          <w:sz w:val="19"/>
        </w:rPr>
        <w:t>INTRODUCTION</w:t>
      </w:r>
    </w:p>
    <w:p>
      <w:pPr>
        <w:pStyle w:val="5"/>
        <w:spacing w:before="97" w:line="252" w:lineRule="auto"/>
        <w:ind w:left="141" w:right="38" w:firstLine="721"/>
        <w:jc w:val="both"/>
      </w:pPr>
      <w:r>
        <w:rPr>
          <w:w w:val="105"/>
        </w:rPr>
        <w:t>Internet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Things</w:t>
      </w:r>
      <w:r>
        <w:rPr>
          <w:spacing w:val="1"/>
          <w:w w:val="105"/>
        </w:rPr>
        <w:t xml:space="preserve"> </w:t>
      </w:r>
      <w:r>
        <w:rPr>
          <w:w w:val="105"/>
        </w:rPr>
        <w:t>(IoT)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advanced</w:t>
      </w:r>
      <w:r>
        <w:rPr>
          <w:spacing w:val="1"/>
          <w:w w:val="105"/>
        </w:rPr>
        <w:t xml:space="preserve"> </w:t>
      </w:r>
      <w:r>
        <w:rPr>
          <w:w w:val="105"/>
        </w:rPr>
        <w:t>technology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monitoring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controlling</w:t>
      </w:r>
      <w:r>
        <w:rPr>
          <w:spacing w:val="1"/>
          <w:w w:val="105"/>
        </w:rPr>
        <w:t xml:space="preserve"> </w:t>
      </w:r>
      <w:r>
        <w:rPr>
          <w:w w:val="105"/>
        </w:rPr>
        <w:t>device</w:t>
      </w:r>
      <w:r>
        <w:rPr>
          <w:spacing w:val="1"/>
          <w:w w:val="105"/>
        </w:rPr>
        <w:t xml:space="preserve"> </w:t>
      </w:r>
      <w:r>
        <w:rPr>
          <w:w w:val="105"/>
        </w:rPr>
        <w:t>anywhere in the world. It can connect devices with living</w:t>
      </w:r>
      <w:r>
        <w:rPr>
          <w:spacing w:val="1"/>
          <w:w w:val="105"/>
        </w:rPr>
        <w:t xml:space="preserve"> </w:t>
      </w:r>
      <w:r>
        <w:rPr>
          <w:w w:val="105"/>
        </w:rPr>
        <w:t>things. Internet of Things is making a significant mark in</w:t>
      </w:r>
      <w:r>
        <w:rPr>
          <w:spacing w:val="1"/>
          <w:w w:val="105"/>
        </w:rPr>
        <w:t xml:space="preserve"> </w:t>
      </w: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fields. Nowadays, the adaptive nature of IoT has</w:t>
      </w:r>
      <w:r>
        <w:rPr>
          <w:spacing w:val="1"/>
          <w:w w:val="105"/>
        </w:rPr>
        <w:t xml:space="preserve"> </w:t>
      </w:r>
      <w:r>
        <w:rPr>
          <w:w w:val="105"/>
        </w:rPr>
        <w:t>transformed, can be utilized by an ordinary user. Several</w:t>
      </w:r>
      <w:r>
        <w:rPr>
          <w:spacing w:val="1"/>
          <w:w w:val="105"/>
        </w:rPr>
        <w:t xml:space="preserve"> </w:t>
      </w:r>
      <w:r>
        <w:rPr>
          <w:w w:val="105"/>
        </w:rPr>
        <w:t>methodologies</w:t>
      </w:r>
      <w:r>
        <w:rPr>
          <w:spacing w:val="1"/>
          <w:w w:val="105"/>
        </w:rPr>
        <w:t xml:space="preserve"> </w:t>
      </w:r>
      <w:r>
        <w:rPr>
          <w:w w:val="105"/>
        </w:rPr>
        <w:t>that IoT has developed made man’s life</w:t>
      </w:r>
      <w:r>
        <w:rPr>
          <w:spacing w:val="1"/>
          <w:w w:val="105"/>
        </w:rPr>
        <w:t xml:space="preserve"> </w:t>
      </w:r>
      <w:r>
        <w:rPr>
          <w:w w:val="105"/>
        </w:rPr>
        <w:t>easier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comfortable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smart</w:t>
      </w:r>
      <w:r>
        <w:rPr>
          <w:spacing w:val="1"/>
          <w:w w:val="105"/>
        </w:rPr>
        <w:t xml:space="preserve"> </w:t>
      </w:r>
      <w:r>
        <w:rPr>
          <w:w w:val="105"/>
        </w:rPr>
        <w:t>education,</w:t>
      </w:r>
      <w:r>
        <w:rPr>
          <w:spacing w:val="1"/>
          <w:w w:val="105"/>
        </w:rPr>
        <w:t xml:space="preserve"> </w:t>
      </w:r>
      <w:r>
        <w:rPr>
          <w:w w:val="105"/>
        </w:rPr>
        <w:t>cities, e-</w:t>
      </w:r>
      <w:r>
        <w:rPr>
          <w:spacing w:val="1"/>
          <w:w w:val="105"/>
        </w:rPr>
        <w:t xml:space="preserve"> </w:t>
      </w:r>
      <w:r>
        <w:rPr>
          <w:w w:val="105"/>
        </w:rPr>
        <w:t>health</w:t>
      </w:r>
      <w:r>
        <w:rPr>
          <w:spacing w:val="1"/>
          <w:w w:val="105"/>
        </w:rPr>
        <w:t xml:space="preserve"> </w:t>
      </w:r>
      <w:r>
        <w:rPr>
          <w:w w:val="105"/>
        </w:rPr>
        <w:t>sector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automation</w:t>
      </w:r>
      <w:r>
        <w:rPr>
          <w:spacing w:val="1"/>
          <w:w w:val="105"/>
        </w:rPr>
        <w:t xml:space="preserve"> </w:t>
      </w:r>
      <w:r>
        <w:rPr>
          <w:w w:val="105"/>
        </w:rPr>
        <w:t>[13].</w:t>
      </w:r>
      <w:r>
        <w:rPr>
          <w:spacing w:val="1"/>
          <w:w w:val="105"/>
        </w:rPr>
        <w:t xml:space="preserve"> </w:t>
      </w:r>
      <w:r>
        <w:rPr>
          <w:w w:val="105"/>
        </w:rPr>
        <w:t>Apart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man’s</w:t>
      </w:r>
      <w:r>
        <w:rPr>
          <w:spacing w:val="1"/>
          <w:w w:val="105"/>
        </w:rPr>
        <w:t xml:space="preserve"> </w:t>
      </w:r>
      <w:r>
        <w:rPr>
          <w:w w:val="105"/>
        </w:rPr>
        <w:t>comforts, these methodologies should be implemented on</w:t>
      </w:r>
      <w:r>
        <w:rPr>
          <w:spacing w:val="1"/>
          <w:w w:val="105"/>
        </w:rPr>
        <w:t xml:space="preserve"> </w:t>
      </w:r>
      <w:r>
        <w:rPr>
          <w:w w:val="105"/>
        </w:rPr>
        <w:t>basic</w:t>
      </w:r>
      <w:r>
        <w:rPr>
          <w:spacing w:val="39"/>
          <w:w w:val="105"/>
        </w:rPr>
        <w:t xml:space="preserve"> </w:t>
      </w:r>
      <w:r>
        <w:rPr>
          <w:w w:val="105"/>
        </w:rPr>
        <w:t>needs</w:t>
      </w:r>
      <w:r>
        <w:rPr>
          <w:spacing w:val="49"/>
          <w:w w:val="105"/>
        </w:rPr>
        <w:t xml:space="preserve"> </w:t>
      </w:r>
      <w:r>
        <w:rPr>
          <w:w w:val="105"/>
        </w:rPr>
        <w:t>like</w:t>
      </w:r>
      <w:r>
        <w:rPr>
          <w:spacing w:val="40"/>
          <w:w w:val="105"/>
        </w:rPr>
        <w:t xml:space="preserve"> </w:t>
      </w:r>
      <w:r>
        <w:rPr>
          <w:w w:val="105"/>
        </w:rPr>
        <w:t>food,</w:t>
      </w:r>
      <w:r>
        <w:rPr>
          <w:spacing w:val="33"/>
          <w:w w:val="105"/>
        </w:rPr>
        <w:t xml:space="preserve"> </w:t>
      </w:r>
      <w:r>
        <w:rPr>
          <w:w w:val="105"/>
        </w:rPr>
        <w:t>which</w:t>
      </w:r>
      <w:r>
        <w:rPr>
          <w:spacing w:val="43"/>
          <w:w w:val="105"/>
        </w:rPr>
        <w:t xml:space="preserve"> </w:t>
      </w:r>
      <w:r>
        <w:rPr>
          <w:w w:val="105"/>
        </w:rPr>
        <w:t>can</w:t>
      </w:r>
      <w:r>
        <w:rPr>
          <w:spacing w:val="43"/>
          <w:w w:val="105"/>
        </w:rPr>
        <w:t xml:space="preserve"> </w:t>
      </w:r>
      <w:r>
        <w:rPr>
          <w:w w:val="105"/>
        </w:rPr>
        <w:t>be</w:t>
      </w:r>
      <w:r>
        <w:rPr>
          <w:spacing w:val="40"/>
          <w:w w:val="105"/>
        </w:rPr>
        <w:t xml:space="preserve"> </w:t>
      </w:r>
      <w:r>
        <w:rPr>
          <w:w w:val="105"/>
        </w:rPr>
        <w:t>achieved</w:t>
      </w:r>
      <w:r>
        <w:rPr>
          <w:spacing w:val="43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</w:p>
    <w:p>
      <w:pPr>
        <w:pStyle w:val="5"/>
        <w:spacing w:before="114" w:line="254" w:lineRule="auto"/>
        <w:ind w:left="141" w:right="131"/>
        <w:jc w:val="both"/>
      </w:pPr>
      <w:r>
        <w:br w:type="column"/>
      </w:r>
      <w:r>
        <w:rPr>
          <w:w w:val="105"/>
        </w:rPr>
        <w:t>agricultural fields. World Bank has estimated that mo</w:t>
      </w:r>
      <w:bookmarkStart w:id="0" w:name="_GoBack"/>
      <w:bookmarkEnd w:id="0"/>
      <w:r>
        <w:rPr>
          <w:w w:val="105"/>
        </w:rPr>
        <w:t>re</w:t>
      </w:r>
      <w:r>
        <w:rPr>
          <w:spacing w:val="1"/>
          <w:w w:val="105"/>
        </w:rPr>
        <w:t xml:space="preserve"> </w:t>
      </w:r>
      <w:r>
        <w:rPr>
          <w:w w:val="105"/>
        </w:rPr>
        <w:t>than 50% food need to be produced before 2050 if the</w:t>
      </w:r>
      <w:r>
        <w:rPr>
          <w:spacing w:val="1"/>
          <w:w w:val="105"/>
        </w:rPr>
        <w:t xml:space="preserve"> </w:t>
      </w:r>
      <w:r>
        <w:rPr>
          <w:w w:val="105"/>
        </w:rPr>
        <w:t>population trend is at current rate. But the present climate</w:t>
      </w:r>
      <w:r>
        <w:rPr>
          <w:spacing w:val="1"/>
          <w:w w:val="105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wouldn’t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such</w:t>
      </w:r>
      <w:r>
        <w:rPr>
          <w:spacing w:val="47"/>
        </w:rPr>
        <w:t xml:space="preserve"> </w:t>
      </w:r>
      <w:r>
        <w:t>huge crop production. So</w:t>
      </w:r>
      <w:r>
        <w:rPr>
          <w:spacing w:val="1"/>
        </w:rPr>
        <w:t xml:space="preserve"> </w:t>
      </w:r>
      <w:r>
        <w:rPr>
          <w:w w:val="105"/>
        </w:rPr>
        <w:t>field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sensors,</w:t>
      </w:r>
      <w:r>
        <w:rPr>
          <w:spacing w:val="1"/>
          <w:w w:val="105"/>
        </w:rPr>
        <w:t xml:space="preserve"> </w:t>
      </w:r>
      <w:r>
        <w:rPr>
          <w:w w:val="105"/>
        </w:rPr>
        <w:t>drones,</w:t>
      </w:r>
      <w:r>
        <w:rPr>
          <w:spacing w:val="1"/>
          <w:w w:val="105"/>
        </w:rPr>
        <w:t xml:space="preserve"> </w:t>
      </w:r>
      <w:r>
        <w:rPr>
          <w:w w:val="105"/>
        </w:rPr>
        <w:t>advanced</w:t>
      </w:r>
      <w:r>
        <w:rPr>
          <w:spacing w:val="1"/>
          <w:w w:val="105"/>
        </w:rPr>
        <w:t xml:space="preserve"> </w:t>
      </w:r>
      <w:r>
        <w:rPr>
          <w:w w:val="105"/>
        </w:rPr>
        <w:t>tractors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hydroponic farming may help future farmers to yield more</w:t>
      </w:r>
      <w:r>
        <w:rPr>
          <w:spacing w:val="-47"/>
          <w:w w:val="105"/>
        </w:rPr>
        <w:t xml:space="preserve"> </w:t>
      </w:r>
      <w:r>
        <w:rPr>
          <w:w w:val="105"/>
        </w:rPr>
        <w:t>crop,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very</w:t>
      </w:r>
      <w:r>
        <w:rPr>
          <w:spacing w:val="1"/>
          <w:w w:val="105"/>
        </w:rPr>
        <w:t xml:space="preserve"> </w:t>
      </w:r>
      <w:r>
        <w:rPr>
          <w:w w:val="105"/>
        </w:rPr>
        <w:t>low</w:t>
      </w:r>
      <w:r>
        <w:rPr>
          <w:spacing w:val="1"/>
          <w:w w:val="105"/>
        </w:rPr>
        <w:t xml:space="preserve"> </w:t>
      </w:r>
      <w:r>
        <w:rPr>
          <w:w w:val="105"/>
        </w:rPr>
        <w:t>prices.</w:t>
      </w:r>
      <w:r>
        <w:rPr>
          <w:spacing w:val="1"/>
          <w:w w:val="105"/>
        </w:rPr>
        <w:t xml:space="preserve"> </w:t>
      </w:r>
      <w:r>
        <w:rPr>
          <w:w w:val="105"/>
        </w:rPr>
        <w:t>Therefore,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necessity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elegant farming is growing exponentially. An enormous</w:t>
      </w:r>
      <w:r>
        <w:rPr>
          <w:spacing w:val="1"/>
          <w:w w:val="105"/>
        </w:rPr>
        <w:t xml:space="preserve"> </w:t>
      </w:r>
      <w:r>
        <w:rPr>
          <w:w w:val="105"/>
        </w:rPr>
        <w:t>amount of the water withdrawals is occurring for farming.</w:t>
      </w:r>
      <w:r>
        <w:rPr>
          <w:spacing w:val="1"/>
          <w:w w:val="105"/>
        </w:rPr>
        <w:t xml:space="preserve"> </w:t>
      </w:r>
      <w:r>
        <w:rPr>
          <w:w w:val="105"/>
        </w:rPr>
        <w:t>So, more precautions and discussions should be made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farming</w:t>
      </w:r>
      <w:r>
        <w:rPr>
          <w:spacing w:val="1"/>
          <w:w w:val="105"/>
        </w:rPr>
        <w:t xml:space="preserve"> </w:t>
      </w:r>
      <w:r>
        <w:rPr>
          <w:w w:val="105"/>
        </w:rPr>
        <w:t>area.</w:t>
      </w:r>
      <w:r>
        <w:rPr>
          <w:spacing w:val="1"/>
          <w:w w:val="105"/>
        </w:rPr>
        <w:t xml:space="preserve"> </w:t>
      </w:r>
      <w:r>
        <w:rPr>
          <w:w w:val="105"/>
        </w:rPr>
        <w:t>Indeed,</w:t>
      </w:r>
      <w:r>
        <w:rPr>
          <w:spacing w:val="1"/>
          <w:w w:val="105"/>
        </w:rPr>
        <w:t xml:space="preserve"> </w:t>
      </w:r>
      <w:r>
        <w:rPr>
          <w:w w:val="105"/>
        </w:rPr>
        <w:t>agriculture</w:t>
      </w:r>
      <w:r>
        <w:rPr>
          <w:spacing w:val="1"/>
          <w:w w:val="105"/>
        </w:rPr>
        <w:t xml:space="preserve"> </w:t>
      </w:r>
      <w:r>
        <w:rPr>
          <w:w w:val="105"/>
        </w:rPr>
        <w:t>profitability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major</w:t>
      </w:r>
      <w:r>
        <w:rPr>
          <w:spacing w:val="18"/>
          <w:w w:val="105"/>
        </w:rPr>
        <w:t xml:space="preserve"> </w:t>
      </w:r>
      <w:r>
        <w:rPr>
          <w:w w:val="105"/>
        </w:rPr>
        <w:t>part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arrangement.</w:t>
      </w:r>
    </w:p>
    <w:p>
      <w:pPr>
        <w:pStyle w:val="5"/>
        <w:spacing w:before="4"/>
      </w:pPr>
    </w:p>
    <w:p>
      <w:pPr>
        <w:pStyle w:val="5"/>
        <w:spacing w:line="252" w:lineRule="auto"/>
        <w:ind w:left="141" w:right="124" w:firstLine="720"/>
        <w:jc w:val="both"/>
      </w:pPr>
      <w:r>
        <w:rPr>
          <w:w w:val="105"/>
        </w:rPr>
        <w:t>India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nation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well known</w:t>
      </w:r>
      <w:r>
        <w:rPr>
          <w:spacing w:val="1"/>
          <w:w w:val="105"/>
        </w:rPr>
        <w:t xml:space="preserve"> </w:t>
      </w:r>
      <w:r>
        <w:rPr>
          <w:w w:val="105"/>
        </w:rPr>
        <w:t>for its</w:t>
      </w:r>
      <w:r>
        <w:rPr>
          <w:spacing w:val="1"/>
          <w:w w:val="105"/>
        </w:rPr>
        <w:t xml:space="preserve"> </w:t>
      </w:r>
      <w:r>
        <w:rPr>
          <w:w w:val="105"/>
        </w:rPr>
        <w:t>agriculture. In corresponding to growing yields, its water</w:t>
      </w:r>
      <w:r>
        <w:rPr>
          <w:spacing w:val="1"/>
          <w:w w:val="105"/>
        </w:rPr>
        <w:t xml:space="preserve"> </w:t>
      </w:r>
      <w:r>
        <w:t>systemneeds should be taken into notice. Harvests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rPr>
          <w:w w:val="105"/>
        </w:rPr>
        <w:t>legitimate</w:t>
      </w:r>
      <w:r>
        <w:rPr>
          <w:spacing w:val="1"/>
          <w:w w:val="105"/>
        </w:rPr>
        <w:t xml:space="preserve"> </w:t>
      </w:r>
      <w:r>
        <w:rPr>
          <w:w w:val="105"/>
        </w:rPr>
        <w:t>irrigation</w:t>
      </w:r>
      <w:r>
        <w:rPr>
          <w:spacing w:val="1"/>
          <w:w w:val="105"/>
        </w:rPr>
        <w:t xml:space="preserve"> </w:t>
      </w:r>
      <w:r>
        <w:rPr>
          <w:w w:val="105"/>
        </w:rPr>
        <w:t>system at proper time interims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them to</w:t>
      </w:r>
      <w:r>
        <w:rPr>
          <w:spacing w:val="1"/>
          <w:w w:val="105"/>
        </w:rPr>
        <w:t xml:space="preserve"> </w:t>
      </w:r>
      <w:r>
        <w:rPr>
          <w:w w:val="105"/>
        </w:rPr>
        <w:t>grow well [11]. Agriculture is</w:t>
      </w:r>
      <w:r>
        <w:rPr>
          <w:spacing w:val="1"/>
          <w:w w:val="105"/>
        </w:rPr>
        <w:t xml:space="preserve"> </w:t>
      </w:r>
      <w:r>
        <w:rPr>
          <w:w w:val="105"/>
        </w:rPr>
        <w:t>the field  where</w:t>
      </w:r>
      <w:r>
        <w:rPr>
          <w:spacing w:val="1"/>
          <w:w w:val="105"/>
        </w:rPr>
        <w:t xml:space="preserve"> </w:t>
      </w:r>
      <w:r>
        <w:rPr>
          <w:w w:val="105"/>
        </w:rPr>
        <w:t>there is a high demand for the labour. The reason for the</w:t>
      </w:r>
      <w:r>
        <w:rPr>
          <w:spacing w:val="1"/>
          <w:w w:val="105"/>
        </w:rPr>
        <w:t xml:space="preserve"> </w:t>
      </w:r>
      <w:r>
        <w:rPr>
          <w:w w:val="105"/>
        </w:rPr>
        <w:t>decrease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power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very</w:t>
      </w:r>
      <w:r>
        <w:rPr>
          <w:spacing w:val="1"/>
          <w:w w:val="105"/>
        </w:rPr>
        <w:t xml:space="preserve"> </w:t>
      </w:r>
      <w:r>
        <w:rPr>
          <w:w w:val="105"/>
        </w:rPr>
        <w:t>low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adolescents were not enthusiastic about farming part </w:t>
      </w:r>
      <w:r>
        <w:rPr>
          <w:spacing w:val="10"/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they didn't discover a lot of opportunities. Subsequently,</w:t>
      </w:r>
      <w:r>
        <w:rPr>
          <w:spacing w:val="1"/>
          <w:w w:val="105"/>
        </w:rPr>
        <w:t xml:space="preserve"> </w:t>
      </w:r>
      <w:r>
        <w:rPr>
          <w:w w:val="105"/>
        </w:rPr>
        <w:t>farmers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devote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times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develop</w:t>
      </w:r>
      <w:r>
        <w:rPr>
          <w:spacing w:val="1"/>
          <w:w w:val="105"/>
        </w:rPr>
        <w:t xml:space="preserve"> </w:t>
      </w:r>
      <w:r>
        <w:rPr>
          <w:w w:val="105"/>
        </w:rPr>
        <w:t>crops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t>enormous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needed to</w:t>
      </w:r>
      <w:r>
        <w:rPr>
          <w:spacing w:val="47"/>
        </w:rPr>
        <w:t xml:space="preserve"> </w:t>
      </w:r>
      <w:r>
        <w:t>spend</w:t>
      </w:r>
      <w:r>
        <w:rPr>
          <w:spacing w:val="48"/>
        </w:rPr>
        <w:t xml:space="preserve"> </w:t>
      </w:r>
      <w:r>
        <w:t>their entire day</w:t>
      </w:r>
      <w:r>
        <w:rPr>
          <w:spacing w:val="47"/>
        </w:rPr>
        <w:t xml:space="preserve"> </w:t>
      </w:r>
      <w:r>
        <w:t>outside</w:t>
      </w:r>
      <w:r>
        <w:rPr>
          <w:spacing w:val="-4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guarantee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harvests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1"/>
          <w:w w:val="105"/>
        </w:rPr>
        <w:t xml:space="preserve"> </w:t>
      </w:r>
      <w:r>
        <w:rPr>
          <w:w w:val="105"/>
        </w:rPr>
        <w:t>appropriately. Farmers once in a while had great controls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crops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furthermore</w:t>
      </w:r>
      <w:r>
        <w:rPr>
          <w:spacing w:val="1"/>
          <w:w w:val="105"/>
        </w:rPr>
        <w:t xml:space="preserve"> </w:t>
      </w:r>
      <w:r>
        <w:rPr>
          <w:w w:val="105"/>
        </w:rPr>
        <w:t>experienced</w:t>
      </w:r>
      <w:r>
        <w:rPr>
          <w:spacing w:val="1"/>
          <w:w w:val="105"/>
        </w:rPr>
        <w:t xml:space="preserve"> </w:t>
      </w:r>
      <w:r>
        <w:rPr>
          <w:w w:val="105"/>
        </w:rPr>
        <w:t>incredible</w:t>
      </w:r>
      <w:r>
        <w:rPr>
          <w:spacing w:val="1"/>
          <w:w w:val="105"/>
        </w:rPr>
        <w:t xml:space="preserve"> </w:t>
      </w:r>
      <w:r>
        <w:rPr>
          <w:w w:val="105"/>
        </w:rPr>
        <w:t>misfortunes because of unexpected and difficult climate</w:t>
      </w:r>
      <w:r>
        <w:rPr>
          <w:spacing w:val="1"/>
          <w:w w:val="105"/>
        </w:rPr>
        <w:t xml:space="preserve"> </w:t>
      </w:r>
      <w:r>
        <w:rPr>
          <w:w w:val="105"/>
        </w:rPr>
        <w:t>conditions.</w:t>
      </w:r>
    </w:p>
    <w:p>
      <w:pPr>
        <w:pStyle w:val="5"/>
      </w:pPr>
    </w:p>
    <w:p>
      <w:pPr>
        <w:pStyle w:val="5"/>
        <w:spacing w:line="242" w:lineRule="auto"/>
        <w:ind w:left="141" w:right="139" w:firstLine="285"/>
        <w:jc w:val="both"/>
      </w:pPr>
      <w:r>
        <w:t>The work presented in this report was highly motivated</w:t>
      </w:r>
      <w:r>
        <w:rPr>
          <w:spacing w:val="1"/>
        </w:rPr>
        <w:t xml:space="preserve"> </w:t>
      </w:r>
      <w:r>
        <w:rPr>
          <w:w w:val="105"/>
        </w:rPr>
        <w:t>by the realization of future water scarcity that is going to</w:t>
      </w:r>
      <w:r>
        <w:rPr>
          <w:spacing w:val="1"/>
          <w:w w:val="105"/>
        </w:rPr>
        <w:t xml:space="preserve"> </w:t>
      </w:r>
      <w:r>
        <w:rPr>
          <w:w w:val="105"/>
        </w:rPr>
        <w:t>create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great</w:t>
      </w:r>
      <w:r>
        <w:rPr>
          <w:spacing w:val="1"/>
          <w:w w:val="105"/>
        </w:rPr>
        <w:t xml:space="preserve"> </w:t>
      </w:r>
      <w:r>
        <w:rPr>
          <w:w w:val="105"/>
        </w:rPr>
        <w:t>havoc.</w:t>
      </w:r>
      <w:r>
        <w:rPr>
          <w:spacing w:val="1"/>
          <w:w w:val="105"/>
        </w:rPr>
        <w:t xml:space="preserve"> </w:t>
      </w:r>
      <w:r>
        <w:rPr>
          <w:w w:val="105"/>
        </w:rPr>
        <w:t>Agriculture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occupation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India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fields</w:t>
      </w:r>
      <w:r>
        <w:rPr>
          <w:spacing w:val="1"/>
          <w:w w:val="105"/>
        </w:rPr>
        <w:t xml:space="preserve"> </w:t>
      </w:r>
      <w:r>
        <w:rPr>
          <w:w w:val="105"/>
        </w:rPr>
        <w:t>consumes</w:t>
      </w:r>
      <w:r>
        <w:rPr>
          <w:spacing w:val="1"/>
          <w:w w:val="105"/>
        </w:rPr>
        <w:t xml:space="preserve"> </w:t>
      </w:r>
      <w:r>
        <w:rPr>
          <w:w w:val="105"/>
        </w:rPr>
        <w:t>large</w:t>
      </w:r>
      <w:r>
        <w:rPr>
          <w:spacing w:val="1"/>
          <w:w w:val="105"/>
        </w:rPr>
        <w:t xml:space="preserve"> </w:t>
      </w:r>
      <w:r>
        <w:rPr>
          <w:w w:val="105"/>
        </w:rPr>
        <w:t>amount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water. Greater than</w:t>
      </w:r>
      <w:r>
        <w:rPr>
          <w:spacing w:val="10"/>
          <w:w w:val="105"/>
        </w:rPr>
        <w:t xml:space="preserve"> </w:t>
      </w:r>
      <w:r>
        <w:rPr>
          <w:w w:val="105"/>
        </w:rPr>
        <w:t>80%</w:t>
      </w:r>
      <w:r>
        <w:rPr>
          <w:spacing w:val="5"/>
          <w:w w:val="105"/>
        </w:rPr>
        <w:t xml:space="preserve"> </w:t>
      </w:r>
      <w:r>
        <w:rPr>
          <w:w w:val="105"/>
        </w:rPr>
        <w:t>of water</w:t>
      </w:r>
      <w:r>
        <w:rPr>
          <w:spacing w:val="-1"/>
          <w:w w:val="105"/>
        </w:rPr>
        <w:t xml:space="preserve"> </w:t>
      </w:r>
      <w:r>
        <w:rPr>
          <w:w w:val="105"/>
        </w:rPr>
        <w:t>resources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</w:p>
    <w:p>
      <w:pPr>
        <w:spacing w:after="0" w:line="242" w:lineRule="auto"/>
        <w:jc w:val="both"/>
        <w:sectPr>
          <w:type w:val="continuous"/>
          <w:pgSz w:w="11910" w:h="16830"/>
          <w:pgMar w:top="980" w:right="940" w:bottom="700" w:left="940" w:header="720" w:footer="720" w:gutter="0"/>
          <w:cols w:equalWidth="0" w:num="2">
            <w:col w:w="4888" w:space="174"/>
            <w:col w:w="4968"/>
          </w:cols>
        </w:sectPr>
      </w:pPr>
    </w:p>
    <w:p>
      <w:pPr>
        <w:pStyle w:val="5"/>
        <w:rPr>
          <w:sz w:val="29"/>
        </w:rPr>
      </w:pPr>
    </w:p>
    <w:p>
      <w:pPr>
        <w:spacing w:after="0"/>
        <w:rPr>
          <w:sz w:val="29"/>
        </w:rPr>
        <w:sectPr>
          <w:pgSz w:w="11910" w:h="16830"/>
          <w:pgMar w:top="980" w:right="940" w:bottom="700" w:left="940" w:header="393" w:footer="520" w:gutter="0"/>
          <w:cols w:space="720" w:num="1"/>
        </w:sectPr>
      </w:pPr>
    </w:p>
    <w:p>
      <w:pPr>
        <w:pStyle w:val="5"/>
        <w:spacing w:before="97"/>
        <w:ind w:left="141" w:right="51"/>
        <w:jc w:val="both"/>
      </w:pPr>
      <w:r>
        <w:rPr>
          <w:w w:val="105"/>
        </w:rPr>
        <w:t>only used for the agriculture [7]. This continuous trend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affect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water</w:t>
      </w:r>
      <w:r>
        <w:rPr>
          <w:spacing w:val="1"/>
          <w:w w:val="105"/>
        </w:rPr>
        <w:t xml:space="preserve"> </w:t>
      </w:r>
      <w:r>
        <w:rPr>
          <w:w w:val="105"/>
        </w:rPr>
        <w:t>resources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completely</w:t>
      </w:r>
      <w:r>
        <w:rPr>
          <w:spacing w:val="1"/>
          <w:w w:val="105"/>
        </w:rPr>
        <w:t xml:space="preserve"> </w:t>
      </w:r>
      <w:r>
        <w:rPr>
          <w:w w:val="105"/>
        </w:rPr>
        <w:t>diminished. Taking this into the consideration, a model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proposed to limit the water usage. For better land</w:t>
      </w:r>
      <w:r>
        <w:rPr>
          <w:spacing w:val="1"/>
          <w:w w:val="105"/>
        </w:rPr>
        <w:t xml:space="preserve"> </w:t>
      </w:r>
      <w:r>
        <w:rPr>
          <w:w w:val="105"/>
        </w:rPr>
        <w:t>productivity,</w:t>
      </w:r>
      <w:r>
        <w:rPr>
          <w:spacing w:val="1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1"/>
          <w:w w:val="105"/>
        </w:rPr>
        <w:t xml:space="preserve"> </w:t>
      </w:r>
      <w:r>
        <w:rPr>
          <w:w w:val="105"/>
        </w:rPr>
        <w:t>smart</w:t>
      </w:r>
      <w:r>
        <w:rPr>
          <w:spacing w:val="1"/>
          <w:w w:val="105"/>
        </w:rPr>
        <w:t xml:space="preserve"> </w:t>
      </w:r>
      <w:r>
        <w:rPr>
          <w:w w:val="105"/>
        </w:rPr>
        <w:t>technology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agricultural practices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focused.</w:t>
      </w:r>
    </w:p>
    <w:p>
      <w:pPr>
        <w:pStyle w:val="5"/>
        <w:spacing w:before="8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1824"/>
        </w:tabs>
        <w:spacing w:before="0" w:after="0" w:line="240" w:lineRule="auto"/>
        <w:ind w:left="1823" w:right="0" w:hanging="301"/>
        <w:jc w:val="left"/>
        <w:rPr>
          <w:sz w:val="19"/>
        </w:rPr>
      </w:pPr>
      <w:r>
        <w:rPr>
          <w:spacing w:val="-3"/>
          <w:w w:val="105"/>
          <w:sz w:val="19"/>
        </w:rPr>
        <w:t>RELATED</w:t>
      </w:r>
      <w:r>
        <w:rPr>
          <w:spacing w:val="1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WORK</w:t>
      </w:r>
    </w:p>
    <w:p>
      <w:pPr>
        <w:pStyle w:val="5"/>
        <w:spacing w:before="97" w:line="252" w:lineRule="auto"/>
        <w:ind w:left="141" w:right="38"/>
        <w:jc w:val="both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[1],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authors</w:t>
      </w:r>
      <w:r>
        <w:rPr>
          <w:spacing w:val="1"/>
          <w:w w:val="105"/>
        </w:rPr>
        <w:t xml:space="preserve"> </w:t>
      </w:r>
      <w:r>
        <w:rPr>
          <w:w w:val="105"/>
        </w:rPr>
        <w:t>have proposed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irrigation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which assists to diminish water wastage and to mechanize</w:t>
      </w:r>
      <w:r>
        <w:rPr>
          <w:spacing w:val="1"/>
          <w:w w:val="105"/>
        </w:rPr>
        <w:t xml:space="preserve"> </w:t>
      </w:r>
      <w:r>
        <w:rPr>
          <w:w w:val="105"/>
        </w:rPr>
        <w:t>the water system structure for huge regions of cropland.</w:t>
      </w:r>
      <w:r>
        <w:rPr>
          <w:spacing w:val="1"/>
          <w:w w:val="105"/>
        </w:rPr>
        <w:t xml:space="preserve"> </w:t>
      </w:r>
      <w:r>
        <w:t>The system evaluates</w:t>
      </w:r>
      <w:r>
        <w:rPr>
          <w:spacing w:val="1"/>
        </w:rPr>
        <w:t xml:space="preserve"> </w:t>
      </w:r>
      <w:r>
        <w:t>the necessities</w:t>
      </w:r>
      <w:r>
        <w:rPr>
          <w:spacing w:val="1"/>
        </w:rPr>
        <w:t xml:space="preserve"> </w:t>
      </w:r>
      <w:r>
        <w:t>of water in</w:t>
      </w:r>
      <w:r>
        <w:rPr>
          <w:spacing w:val="1"/>
        </w:rPr>
        <w:t xml:space="preserve"> </w:t>
      </w:r>
      <w:r>
        <w:t>the crop</w:t>
      </w:r>
      <w:r>
        <w:rPr>
          <w:spacing w:val="1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behavior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atmospheric</w:t>
      </w:r>
      <w:r>
        <w:rPr>
          <w:spacing w:val="1"/>
          <w:w w:val="105"/>
        </w:rPr>
        <w:t xml:space="preserve"> </w:t>
      </w:r>
      <w:r>
        <w:rPr>
          <w:w w:val="105"/>
        </w:rPr>
        <w:t>temperature,</w:t>
      </w:r>
      <w:r>
        <w:rPr>
          <w:spacing w:val="1"/>
          <w:w w:val="105"/>
        </w:rPr>
        <w:t xml:space="preserve"> </w:t>
      </w:r>
      <w:r>
        <w:rPr>
          <w:w w:val="105"/>
        </w:rPr>
        <w:t>humidity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soil</w:t>
      </w:r>
      <w:r>
        <w:rPr>
          <w:spacing w:val="1"/>
          <w:w w:val="105"/>
        </w:rPr>
        <w:t xml:space="preserve"> </w:t>
      </w:r>
      <w:r>
        <w:rPr>
          <w:w w:val="105"/>
        </w:rPr>
        <w:t>moisture.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framework</w:t>
      </w:r>
      <w:r>
        <w:rPr>
          <w:spacing w:val="1"/>
          <w:w w:val="105"/>
        </w:rPr>
        <w:t xml:space="preserve"> </w:t>
      </w:r>
      <w:r>
        <w:rPr>
          <w:w w:val="105"/>
        </w:rPr>
        <w:t>utilizes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machine learning technique and contrasts sensed values</w:t>
      </w:r>
      <w:r>
        <w:rPr>
          <w:spacing w:val="1"/>
          <w:w w:val="105"/>
        </w:rPr>
        <w:t xml:space="preserve"> </w:t>
      </w:r>
      <w:r>
        <w:rPr>
          <w:w w:val="105"/>
        </w:rPr>
        <w:t>acquired from sensors</w:t>
      </w:r>
      <w:r>
        <w:rPr>
          <w:spacing w:val="1"/>
          <w:w w:val="105"/>
        </w:rPr>
        <w:t xml:space="preserve"> </w:t>
      </w:r>
      <w:r>
        <w:rPr>
          <w:w w:val="105"/>
        </w:rPr>
        <w:t>and a limit values</w:t>
      </w:r>
      <w:r>
        <w:rPr>
          <w:spacing w:val="1"/>
          <w:w w:val="105"/>
        </w:rPr>
        <w:t xml:space="preserve"> </w:t>
      </w:r>
      <w:r>
        <w:rPr>
          <w:w w:val="105"/>
        </w:rPr>
        <w:t>that has been</w:t>
      </w:r>
      <w:r>
        <w:rPr>
          <w:spacing w:val="1"/>
          <w:w w:val="105"/>
        </w:rPr>
        <w:t xml:space="preserve"> </w:t>
      </w:r>
      <w:r>
        <w:rPr>
          <w:w w:val="105"/>
        </w:rPr>
        <w:t>given to the machine learning for further analysis. After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procedure,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ML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"/>
          <w:w w:val="105"/>
        </w:rPr>
        <w:t xml:space="preserve"> </w:t>
      </w:r>
      <w:r>
        <w:rPr>
          <w:w w:val="105"/>
        </w:rPr>
        <w:t>cross</w:t>
      </w:r>
      <w:r>
        <w:rPr>
          <w:spacing w:val="1"/>
          <w:w w:val="105"/>
        </w:rPr>
        <w:t xml:space="preserve"> </w:t>
      </w:r>
      <w:r>
        <w:rPr>
          <w:w w:val="105"/>
        </w:rPr>
        <w:t>checks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outcome</w:t>
      </w:r>
      <w:r>
        <w:rPr>
          <w:spacing w:val="1"/>
          <w:w w:val="105"/>
        </w:rPr>
        <w:t xml:space="preserve"> </w:t>
      </w:r>
      <w:r>
        <w:rPr>
          <w:w w:val="105"/>
        </w:rPr>
        <w:t>acquired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whether forecast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afterward</w:t>
      </w:r>
      <w:r>
        <w:rPr>
          <w:spacing w:val="1"/>
          <w:w w:val="105"/>
        </w:rPr>
        <w:t xml:space="preserve"> </w:t>
      </w:r>
      <w:r>
        <w:rPr>
          <w:w w:val="105"/>
        </w:rPr>
        <w:t>provides a decision whether water supply should be done</w:t>
      </w:r>
      <w:r>
        <w:rPr>
          <w:spacing w:val="1"/>
          <w:w w:val="105"/>
        </w:rPr>
        <w:t xml:space="preserve"> </w:t>
      </w:r>
      <w:r>
        <w:rPr>
          <w:w w:val="105"/>
        </w:rPr>
        <w:t>or not [11]. The user gets an immediate notification on his</w:t>
      </w:r>
      <w:r>
        <w:rPr>
          <w:spacing w:val="1"/>
          <w:w w:val="105"/>
        </w:rPr>
        <w:t xml:space="preserve"> </w:t>
      </w:r>
      <w:r>
        <w:rPr>
          <w:w w:val="105"/>
        </w:rPr>
        <w:t>mobile</w:t>
      </w:r>
      <w:r>
        <w:rPr>
          <w:spacing w:val="1"/>
          <w:w w:val="105"/>
        </w:rPr>
        <w:t xml:space="preserve"> </w:t>
      </w:r>
      <w:r>
        <w:rPr>
          <w:w w:val="105"/>
        </w:rPr>
        <w:t>phone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he  can decide to turn on the water</w:t>
      </w:r>
      <w:r>
        <w:rPr>
          <w:spacing w:val="1"/>
          <w:w w:val="105"/>
        </w:rPr>
        <w:t xml:space="preserve"> </w:t>
      </w:r>
      <w:r>
        <w:rPr>
          <w:w w:val="105"/>
        </w:rPr>
        <w:t>supply with a simple click. Also, the framework has a web</w:t>
      </w:r>
      <w:r>
        <w:rPr>
          <w:spacing w:val="-47"/>
          <w:w w:val="105"/>
        </w:rPr>
        <w:t xml:space="preserve"> </w:t>
      </w:r>
      <w:r>
        <w:rPr>
          <w:w w:val="105"/>
        </w:rPr>
        <w:t>application and is useful if at any point the user needs to</w:t>
      </w:r>
      <w:r>
        <w:rPr>
          <w:spacing w:val="1"/>
          <w:w w:val="105"/>
        </w:rPr>
        <w:t xml:space="preserve"> </w:t>
      </w:r>
      <w:r>
        <w:rPr>
          <w:w w:val="105"/>
        </w:rPr>
        <w:t>see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analytical</w:t>
      </w:r>
      <w:r>
        <w:rPr>
          <w:spacing w:val="1"/>
          <w:w w:val="105"/>
        </w:rPr>
        <w:t xml:space="preserve"> </w:t>
      </w:r>
      <w:r>
        <w:rPr>
          <w:w w:val="105"/>
        </w:rPr>
        <w:t>sensor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evaluate the</w:t>
      </w:r>
      <w:r>
        <w:rPr>
          <w:spacing w:val="1"/>
          <w:w w:val="105"/>
        </w:rPr>
        <w:t xml:space="preserve"> </w:t>
      </w:r>
      <w:r>
        <w:rPr>
          <w:w w:val="105"/>
        </w:rPr>
        <w:t>changes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sensor</w:t>
      </w:r>
      <w:r>
        <w:rPr>
          <w:spacing w:val="1"/>
          <w:w w:val="105"/>
        </w:rPr>
        <w:t xml:space="preserve"> </w:t>
      </w:r>
      <w:r>
        <w:rPr>
          <w:w w:val="105"/>
        </w:rPr>
        <w:t>readings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timeframe.</w:t>
      </w:r>
      <w:r>
        <w:rPr>
          <w:spacing w:val="1"/>
          <w:w w:val="105"/>
        </w:rPr>
        <w:t xml:space="preserve"> </w:t>
      </w:r>
      <w:r>
        <w:rPr>
          <w:w w:val="105"/>
        </w:rPr>
        <w:t>Moreover, the framework can</w:t>
      </w:r>
      <w:r>
        <w:rPr>
          <w:spacing w:val="1"/>
          <w:w w:val="105"/>
        </w:rPr>
        <w:t xml:space="preserve"> </w:t>
      </w:r>
      <w:r>
        <w:rPr>
          <w:w w:val="105"/>
        </w:rPr>
        <w:t>be aligned  for various sort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plants,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client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plant’s</w:t>
      </w:r>
      <w:r>
        <w:rPr>
          <w:spacing w:val="1"/>
          <w:w w:val="105"/>
        </w:rPr>
        <w:t xml:space="preserve"> </w:t>
      </w:r>
      <w:r>
        <w:rPr>
          <w:w w:val="105"/>
        </w:rPr>
        <w:t>decisions in his web application and mobile 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[12]</w:t>
      </w:r>
    </w:p>
    <w:p>
      <w:pPr>
        <w:pStyle w:val="5"/>
        <w:spacing w:before="13" w:line="254" w:lineRule="auto"/>
        <w:ind w:left="141" w:right="51"/>
        <w:jc w:val="both"/>
      </w:pPr>
      <w:r>
        <w:rPr>
          <w:w w:val="105"/>
        </w:rPr>
        <w:t>. With this the farmer can pick the particular sort of plant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"/>
          <w:w w:val="105"/>
        </w:rPr>
        <w:t xml:space="preserve"> </w:t>
      </w:r>
      <w:r>
        <w:rPr>
          <w:w w:val="105"/>
        </w:rPr>
        <w:t>cultivated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increasingly</w:t>
      </w:r>
      <w:r>
        <w:rPr>
          <w:spacing w:val="1"/>
          <w:w w:val="105"/>
        </w:rPr>
        <w:t xml:space="preserve"> </w:t>
      </w:r>
      <w:r>
        <w:rPr>
          <w:w w:val="105"/>
        </w:rPr>
        <w:t>exact</w:t>
      </w:r>
      <w:r>
        <w:rPr>
          <w:spacing w:val="1"/>
          <w:w w:val="105"/>
        </w:rPr>
        <w:t xml:space="preserve"> </w:t>
      </w:r>
      <w:r>
        <w:rPr>
          <w:w w:val="105"/>
        </w:rPr>
        <w:t>threshold limit and in this manner a progressively precise</w:t>
      </w:r>
      <w:r>
        <w:rPr>
          <w:spacing w:val="1"/>
          <w:w w:val="105"/>
        </w:rPr>
        <w:t xml:space="preserve"> </w:t>
      </w:r>
      <w:r>
        <w:rPr>
          <w:w w:val="105"/>
        </w:rPr>
        <w:t>irrigation</w:t>
      </w:r>
      <w:r>
        <w:rPr>
          <w:spacing w:val="1"/>
          <w:w w:val="105"/>
        </w:rPr>
        <w:t xml:space="preserve"> </w:t>
      </w:r>
      <w:r>
        <w:rPr>
          <w:w w:val="105"/>
        </w:rPr>
        <w:t>prediction. In</w:t>
      </w:r>
      <w:r>
        <w:rPr>
          <w:spacing w:val="1"/>
          <w:w w:val="105"/>
        </w:rPr>
        <w:t xml:space="preserve"> </w:t>
      </w:r>
      <w:r>
        <w:rPr>
          <w:w w:val="105"/>
        </w:rPr>
        <w:t>addition, an</w:t>
      </w:r>
      <w:r>
        <w:rPr>
          <w:spacing w:val="1"/>
          <w:w w:val="105"/>
        </w:rPr>
        <w:t xml:space="preserve"> </w:t>
      </w:r>
      <w:r>
        <w:rPr>
          <w:w w:val="105"/>
        </w:rPr>
        <w:t>SMS alert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coordinated by chance there is no web access. With this,</w:t>
      </w:r>
      <w:r>
        <w:rPr>
          <w:spacing w:val="1"/>
          <w:w w:val="105"/>
        </w:rPr>
        <w:t xml:space="preserve"> </w:t>
      </w:r>
      <w:r>
        <w:rPr>
          <w:w w:val="105"/>
        </w:rPr>
        <w:t>the client would be informing about the predictions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means of a SMS and he can decide to turn on or off the</w:t>
      </w:r>
      <w:r>
        <w:rPr>
          <w:spacing w:val="1"/>
          <w:w w:val="105"/>
        </w:rPr>
        <w:t xml:space="preserve"> </w:t>
      </w:r>
      <w:r>
        <w:t>water supply to the crop by answering to the SMS that the</w:t>
      </w:r>
      <w:r>
        <w:rPr>
          <w:spacing w:val="1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received.</w:t>
      </w:r>
    </w:p>
    <w:p>
      <w:pPr>
        <w:pStyle w:val="5"/>
        <w:spacing w:before="5"/>
        <w:rPr>
          <w:sz w:val="18"/>
        </w:rPr>
      </w:pPr>
    </w:p>
    <w:p>
      <w:pPr>
        <w:pStyle w:val="5"/>
        <w:spacing w:line="252" w:lineRule="auto"/>
        <w:ind w:left="141" w:right="51"/>
        <w:jc w:val="both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[2], the authors</w:t>
      </w:r>
      <w:r>
        <w:rPr>
          <w:spacing w:val="1"/>
          <w:w w:val="105"/>
        </w:rPr>
        <w:t xml:space="preserve"> </w:t>
      </w:r>
      <w:r>
        <w:rPr>
          <w:w w:val="105"/>
        </w:rPr>
        <w:t>have expressed</w:t>
      </w:r>
      <w:r>
        <w:rPr>
          <w:spacing w:val="1"/>
          <w:w w:val="105"/>
        </w:rPr>
        <w:t xml:space="preserve"> </w:t>
      </w:r>
      <w:r>
        <w:rPr>
          <w:w w:val="105"/>
        </w:rPr>
        <w:t>IoT as</w:t>
      </w:r>
      <w:r>
        <w:rPr>
          <w:spacing w:val="1"/>
          <w:w w:val="105"/>
        </w:rPr>
        <w:t xml:space="preserve"> </w:t>
      </w:r>
      <w:r>
        <w:rPr>
          <w:w w:val="105"/>
        </w:rPr>
        <w:t>the gateway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things.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discussed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importance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watering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roofing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outdoor</w:t>
      </w:r>
      <w:r>
        <w:rPr>
          <w:spacing w:val="1"/>
          <w:w w:val="105"/>
        </w:rPr>
        <w:t xml:space="preserve"> </w:t>
      </w:r>
      <w:r>
        <w:rPr>
          <w:w w:val="105"/>
        </w:rPr>
        <w:t>crop</w:t>
      </w:r>
      <w:r>
        <w:rPr>
          <w:spacing w:val="1"/>
          <w:w w:val="105"/>
        </w:rPr>
        <w:t xml:space="preserve"> </w:t>
      </w:r>
      <w:r>
        <w:rPr>
          <w:w w:val="105"/>
        </w:rPr>
        <w:t>fields,</w:t>
      </w:r>
      <w:r>
        <w:rPr>
          <w:spacing w:val="1"/>
          <w:w w:val="105"/>
        </w:rPr>
        <w:t xml:space="preserve"> </w:t>
      </w:r>
      <w:r>
        <w:rPr>
          <w:w w:val="105"/>
        </w:rPr>
        <w:t>highlighting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contribution</w:t>
      </w:r>
      <w:r>
        <w:rPr>
          <w:spacing w:val="1"/>
          <w:w w:val="105"/>
        </w:rPr>
        <w:t xml:space="preserve"> </w:t>
      </w:r>
      <w:r>
        <w:rPr>
          <w:w w:val="105"/>
        </w:rPr>
        <w:t>of agriculture</w:t>
      </w:r>
      <w:r>
        <w:rPr>
          <w:spacing w:val="1"/>
          <w:w w:val="105"/>
        </w:rPr>
        <w:t xml:space="preserve"> </w:t>
      </w:r>
      <w:r>
        <w:rPr>
          <w:w w:val="105"/>
        </w:rPr>
        <w:t>towards</w:t>
      </w:r>
      <w:r>
        <w:rPr>
          <w:spacing w:val="1"/>
          <w:w w:val="105"/>
        </w:rPr>
        <w:t xml:space="preserve"> </w:t>
      </w:r>
      <w:r>
        <w:rPr>
          <w:w w:val="105"/>
        </w:rPr>
        <w:t>Thai economy.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more  precise values, Kalman filtering techniques is used</w:t>
      </w:r>
      <w:r>
        <w:rPr>
          <w:spacing w:val="1"/>
          <w:w w:val="105"/>
        </w:rPr>
        <w:t xml:space="preserve"> </w:t>
      </w:r>
      <w:r>
        <w:rPr>
          <w:w w:val="105"/>
        </w:rPr>
        <w:t>to remove noisy data in sensed information. Mainly the</w:t>
      </w:r>
      <w:r>
        <w:rPr>
          <w:spacing w:val="1"/>
          <w:w w:val="105"/>
        </w:rPr>
        <w:t xml:space="preserve"> </w:t>
      </w:r>
      <w:r>
        <w:t>system comprises</w:t>
      </w:r>
      <w:r>
        <w:rPr>
          <w:spacing w:val="1"/>
        </w:rPr>
        <w:t xml:space="preserve"> </w:t>
      </w:r>
      <w:r>
        <w:t>of soil moisture</w:t>
      </w:r>
      <w:r>
        <w:rPr>
          <w:spacing w:val="1"/>
        </w:rPr>
        <w:t xml:space="preserve"> </w:t>
      </w:r>
      <w:r>
        <w:t>data and other physical</w:t>
      </w:r>
      <w:r>
        <w:rPr>
          <w:spacing w:val="1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retrieved from the sensors</w:t>
      </w:r>
      <w:r>
        <w:rPr>
          <w:spacing w:val="1"/>
          <w:w w:val="105"/>
        </w:rPr>
        <w:t xml:space="preserve"> </w:t>
      </w:r>
      <w:r>
        <w:rPr>
          <w:w w:val="105"/>
        </w:rPr>
        <w:t>[10]. A decision tree</w:t>
      </w:r>
      <w:r>
        <w:rPr>
          <w:spacing w:val="1"/>
          <w:w w:val="105"/>
        </w:rPr>
        <w:t xml:space="preserve"> </w:t>
      </w:r>
      <w:r>
        <w:rPr>
          <w:w w:val="105"/>
        </w:rPr>
        <w:t>model is utilized to calculate the accurate timing to start</w:t>
      </w:r>
      <w:r>
        <w:rPr>
          <w:spacing w:val="1"/>
          <w:w w:val="105"/>
        </w:rPr>
        <w:t xml:space="preserve"> </w:t>
      </w:r>
      <w:r>
        <w:rPr>
          <w:w w:val="105"/>
        </w:rPr>
        <w:t>watering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particular</w:t>
      </w:r>
      <w:r>
        <w:rPr>
          <w:spacing w:val="1"/>
          <w:w w:val="105"/>
        </w:rPr>
        <w:t xml:space="preserve"> </w:t>
      </w:r>
      <w:r>
        <w:rPr>
          <w:w w:val="105"/>
        </w:rPr>
        <w:t>standards.</w:t>
      </w:r>
      <w:r>
        <w:rPr>
          <w:spacing w:val="1"/>
          <w:w w:val="105"/>
        </w:rPr>
        <w:t xml:space="preserve"> </w:t>
      </w:r>
      <w:r>
        <w:rPr>
          <w:w w:val="105"/>
        </w:rPr>
        <w:t>Besides,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mobile</w:t>
      </w:r>
      <w:r>
        <w:rPr>
          <w:spacing w:val="1"/>
          <w:w w:val="105"/>
        </w:rPr>
        <w:t xml:space="preserve"> </w:t>
      </w:r>
      <w:r>
        <w:t>application is developed so that farmer can know the field</w:t>
      </w:r>
      <w:r>
        <w:rPr>
          <w:spacing w:val="1"/>
        </w:rPr>
        <w:t xml:space="preserve"> </w:t>
      </w:r>
      <w:r>
        <w:rPr>
          <w:w w:val="105"/>
        </w:rPr>
        <w:t>status</w:t>
      </w:r>
      <w:r>
        <w:rPr>
          <w:spacing w:val="8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time.</w:t>
      </w:r>
    </w:p>
    <w:p>
      <w:pPr>
        <w:pStyle w:val="5"/>
        <w:spacing w:before="4"/>
        <w:rPr>
          <w:sz w:val="21"/>
        </w:rPr>
      </w:pPr>
    </w:p>
    <w:p>
      <w:pPr>
        <w:pStyle w:val="5"/>
        <w:spacing w:line="252" w:lineRule="auto"/>
        <w:ind w:left="141" w:right="54"/>
        <w:jc w:val="both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[3]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authors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elaborated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proposed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irrigation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internet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things,</w:t>
      </w:r>
      <w:r>
        <w:rPr>
          <w:spacing w:val="1"/>
          <w:w w:val="105"/>
        </w:rPr>
        <w:t xml:space="preserve"> </w:t>
      </w:r>
      <w:r>
        <w:rPr>
          <w:w w:val="105"/>
        </w:rPr>
        <w:t>mainly</w:t>
      </w:r>
      <w:r>
        <w:rPr>
          <w:spacing w:val="1"/>
          <w:w w:val="105"/>
        </w:rPr>
        <w:t xml:space="preserve"> </w:t>
      </w:r>
      <w:r>
        <w:rPr>
          <w:w w:val="105"/>
        </w:rPr>
        <w:t>considering the wastage of water in the regions of South</w:t>
      </w:r>
      <w:r>
        <w:rPr>
          <w:spacing w:val="1"/>
          <w:w w:val="105"/>
        </w:rPr>
        <w:t xml:space="preserve"> </w:t>
      </w:r>
      <w:r>
        <w:rPr>
          <w:w w:val="105"/>
        </w:rPr>
        <w:t>Algeria.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Wireless</w:t>
      </w:r>
      <w:r>
        <w:rPr>
          <w:spacing w:val="1"/>
          <w:w w:val="105"/>
        </w:rPr>
        <w:t xml:space="preserve"> </w:t>
      </w:r>
      <w:r>
        <w:rPr>
          <w:w w:val="105"/>
        </w:rPr>
        <w:t>Sensor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w w:val="105"/>
        </w:rPr>
        <w:t>(WSN),</w:t>
      </w:r>
      <w:r>
        <w:rPr>
          <w:spacing w:val="1"/>
          <w:w w:val="105"/>
        </w:rPr>
        <w:t xml:space="preserve"> </w:t>
      </w:r>
      <w:r>
        <w:rPr>
          <w:w w:val="105"/>
        </w:rPr>
        <w:t>IoT</w:t>
      </w:r>
      <w:r>
        <w:rPr>
          <w:spacing w:val="1"/>
          <w:w w:val="105"/>
        </w:rPr>
        <w:t xml:space="preserve"> </w:t>
      </w:r>
      <w:r>
        <w:rPr>
          <w:w w:val="105"/>
        </w:rPr>
        <w:t>along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Constrained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Protocol (CoAP) a</w:t>
      </w:r>
      <w:r>
        <w:rPr>
          <w:spacing w:val="1"/>
          <w:w w:val="105"/>
        </w:rPr>
        <w:t xml:space="preserve"> </w:t>
      </w:r>
      <w:r>
        <w:rPr>
          <w:w w:val="105"/>
        </w:rPr>
        <w:t>smart</w:t>
      </w:r>
      <w:r>
        <w:rPr>
          <w:spacing w:val="1"/>
          <w:w w:val="105"/>
        </w:rPr>
        <w:t xml:space="preserve"> </w:t>
      </w:r>
      <w:r>
        <w:rPr>
          <w:w w:val="105"/>
        </w:rPr>
        <w:t>irrigation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1"/>
          <w:w w:val="105"/>
        </w:rPr>
        <w:t xml:space="preserve"> </w:t>
      </w:r>
      <w:r>
        <w:rPr>
          <w:w w:val="105"/>
        </w:rPr>
        <w:t>which  can  be</w:t>
      </w:r>
      <w:r>
        <w:rPr>
          <w:spacing w:val="1"/>
          <w:w w:val="105"/>
        </w:rPr>
        <w:t xml:space="preserve"> </w:t>
      </w:r>
      <w:r>
        <w:rPr>
          <w:w w:val="105"/>
        </w:rPr>
        <w:t>easily managed and tracked to make sure the water usage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38"/>
          <w:w w:val="105"/>
        </w:rPr>
        <w:t xml:space="preserve"> </w:t>
      </w:r>
      <w:r>
        <w:rPr>
          <w:w w:val="105"/>
        </w:rPr>
        <w:t>effectively.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48"/>
          <w:w w:val="105"/>
        </w:rPr>
        <w:t xml:space="preserve"> </w:t>
      </w:r>
      <w:r>
        <w:rPr>
          <w:w w:val="105"/>
        </w:rPr>
        <w:t>system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48"/>
          <w:w w:val="105"/>
        </w:rPr>
        <w:t xml:space="preserve"> </w:t>
      </w:r>
      <w:r>
        <w:rPr>
          <w:w w:val="105"/>
        </w:rPr>
        <w:t>corroborated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low</w:t>
      </w:r>
    </w:p>
    <w:p>
      <w:pPr>
        <w:pStyle w:val="5"/>
        <w:spacing w:before="112" w:line="247" w:lineRule="auto"/>
        <w:ind w:left="141" w:right="140"/>
        <w:jc w:val="both"/>
      </w:pPr>
      <w:r>
        <w:br w:type="column"/>
      </w:r>
      <w:r>
        <w:rPr>
          <w:w w:val="105"/>
        </w:rPr>
        <w:t>cost and detailed and was importantly designed to manage</w:t>
      </w:r>
      <w:r>
        <w:rPr>
          <w:spacing w:val="-47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water</w:t>
      </w:r>
      <w:r>
        <w:rPr>
          <w:spacing w:val="5"/>
          <w:w w:val="105"/>
        </w:rPr>
        <w:t xml:space="preserve"> </w:t>
      </w:r>
      <w:r>
        <w:rPr>
          <w:w w:val="105"/>
        </w:rPr>
        <w:t>supplying</w:t>
      </w:r>
      <w:r>
        <w:rPr>
          <w:spacing w:val="3"/>
          <w:w w:val="105"/>
        </w:rPr>
        <w:t xml:space="preserve"> </w:t>
      </w:r>
      <w:r>
        <w:rPr>
          <w:w w:val="105"/>
        </w:rPr>
        <w:t>through</w:t>
      </w:r>
      <w:r>
        <w:rPr>
          <w:spacing w:val="2"/>
          <w:w w:val="105"/>
        </w:rPr>
        <w:t xml:space="preserve"> </w:t>
      </w:r>
      <w:r>
        <w:rPr>
          <w:w w:val="105"/>
        </w:rPr>
        <w:t>internet.</w:t>
      </w:r>
    </w:p>
    <w:p>
      <w:pPr>
        <w:pStyle w:val="5"/>
        <w:spacing w:before="10"/>
        <w:rPr>
          <w:sz w:val="20"/>
        </w:rPr>
      </w:pPr>
    </w:p>
    <w:p>
      <w:pPr>
        <w:pStyle w:val="5"/>
        <w:spacing w:line="252" w:lineRule="auto"/>
        <w:ind w:left="141" w:right="135"/>
        <w:jc w:val="both"/>
      </w:pPr>
      <w:r>
        <w:rPr>
          <w:w w:val="105"/>
        </w:rPr>
        <w:t>In [4], the authors have discussed an automated irrigation</w:t>
      </w:r>
      <w:r>
        <w:rPr>
          <w:spacing w:val="1"/>
          <w:w w:val="105"/>
        </w:rPr>
        <w:t xml:space="preserve"> </w:t>
      </w:r>
      <w:r>
        <w:t>systemusing</w:t>
      </w:r>
      <w:r>
        <w:rPr>
          <w:spacing w:val="47"/>
        </w:rPr>
        <w:t xml:space="preserve"> </w:t>
      </w:r>
      <w:r>
        <w:t>an</w:t>
      </w:r>
      <w:r>
        <w:rPr>
          <w:spacing w:val="48"/>
        </w:rPr>
        <w:t xml:space="preserve"> </w:t>
      </w:r>
      <w:r>
        <w:t>Android</w:t>
      </w:r>
      <w:r>
        <w:rPr>
          <w:spacing w:val="47"/>
        </w:rPr>
        <w:t xml:space="preserve"> </w:t>
      </w:r>
      <w:r>
        <w:t>Operating</w:t>
      </w:r>
      <w:r>
        <w:rPr>
          <w:spacing w:val="48"/>
        </w:rPr>
        <w:t xml:space="preserve"> </w:t>
      </w:r>
      <w:r>
        <w:t>System</w:t>
      </w:r>
      <w:r>
        <w:rPr>
          <w:spacing w:val="47"/>
        </w:rPr>
        <w:t xml:space="preserve"> </w:t>
      </w:r>
      <w:r>
        <w:t>smartphone as</w:t>
      </w:r>
      <w:r>
        <w:rPr>
          <w:spacing w:val="1"/>
        </w:rPr>
        <w:t xml:space="preserve"> </w:t>
      </w:r>
      <w:r>
        <w:rPr>
          <w:w w:val="105"/>
        </w:rPr>
        <w:t>a remote control. A soil moisture sensor sends a voltage</w:t>
      </w:r>
      <w:r>
        <w:rPr>
          <w:spacing w:val="1"/>
          <w:w w:val="105"/>
        </w:rPr>
        <w:t xml:space="preserve"> </w:t>
      </w:r>
      <w:r>
        <w:t>signal proportional and analyzed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constant threshold</w:t>
      </w:r>
      <w:r>
        <w:rPr>
          <w:spacing w:val="1"/>
        </w:rPr>
        <w:t xml:space="preserve"> </w:t>
      </w:r>
      <w:r>
        <w:rPr>
          <w:w w:val="105"/>
        </w:rPr>
        <w:t>number taken  from different soil compositions. This data</w:t>
      </w:r>
      <w:r>
        <w:rPr>
          <w:spacing w:val="1"/>
          <w:w w:val="105"/>
        </w:rPr>
        <w:t xml:space="preserve"> </w:t>
      </w:r>
      <w:r>
        <w:rPr>
          <w:w w:val="105"/>
        </w:rPr>
        <w:t>is sent to raspberry pi through HC05 module to a mobile</w:t>
      </w:r>
      <w:r>
        <w:rPr>
          <w:spacing w:val="1"/>
          <w:w w:val="105"/>
        </w:rPr>
        <w:t xml:space="preserve"> </w:t>
      </w:r>
      <w:r>
        <w:t>phone. The results</w:t>
      </w:r>
      <w:r>
        <w:rPr>
          <w:spacing w:val="1"/>
        </w:rPr>
        <w:t xml:space="preserve"> </w:t>
      </w:r>
      <w:r>
        <w:t>are shown on a user interface which is</w:t>
      </w:r>
      <w:r>
        <w:rPr>
          <w:spacing w:val="1"/>
        </w:rPr>
        <w:t xml:space="preserve"> </w:t>
      </w:r>
      <w:r>
        <w:rPr>
          <w:w w:val="105"/>
        </w:rPr>
        <w:t>developed to use smartphone as a remote control and to</w:t>
      </w:r>
      <w:r>
        <w:rPr>
          <w:spacing w:val="1"/>
          <w:w w:val="105"/>
        </w:rPr>
        <w:t xml:space="preserve"> </w:t>
      </w:r>
      <w:r>
        <w:rPr>
          <w:w w:val="105"/>
        </w:rPr>
        <w:t>manage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irrigation system switching off or on. This</w:t>
      </w:r>
      <w:r>
        <w:rPr>
          <w:spacing w:val="1"/>
          <w:w w:val="105"/>
        </w:rPr>
        <w:t xml:space="preserve"> </w:t>
      </w:r>
      <w:r>
        <w:rPr>
          <w:w w:val="105"/>
        </w:rPr>
        <w:t>system is considered as a feasible one, therefore can be</w:t>
      </w:r>
      <w:r>
        <w:rPr>
          <w:spacing w:val="1"/>
          <w:w w:val="105"/>
        </w:rPr>
        <w:t xml:space="preserve"> </w:t>
      </w:r>
      <w:r>
        <w:rPr>
          <w:w w:val="105"/>
        </w:rPr>
        <w:t>utilized</w:t>
      </w:r>
      <w:r>
        <w:rPr>
          <w:spacing w:val="28"/>
          <w:w w:val="105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real-time</w:t>
      </w:r>
      <w:r>
        <w:rPr>
          <w:spacing w:val="4"/>
          <w:w w:val="105"/>
        </w:rPr>
        <w:t xml:space="preserve"> </w:t>
      </w:r>
      <w:r>
        <w:rPr>
          <w:w w:val="105"/>
        </w:rPr>
        <w:t>application.</w:t>
      </w:r>
    </w:p>
    <w:p>
      <w:pPr>
        <w:pStyle w:val="5"/>
        <w:spacing w:before="9"/>
        <w:rPr>
          <w:sz w:val="20"/>
        </w:rPr>
      </w:pPr>
    </w:p>
    <w:p>
      <w:pPr>
        <w:pStyle w:val="5"/>
        <w:spacing w:line="252" w:lineRule="auto"/>
        <w:ind w:left="141" w:right="132"/>
        <w:jc w:val="both"/>
      </w:pPr>
      <w:r>
        <w:rPr>
          <w:w w:val="105"/>
        </w:rPr>
        <w:t>In [5], the authors have introduced IoT in order to detect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physical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highlighted</w:t>
      </w:r>
      <w:r>
        <w:rPr>
          <w:spacing w:val="1"/>
          <w:w w:val="105"/>
        </w:rPr>
        <w:t xml:space="preserve"> </w:t>
      </w:r>
      <w:r>
        <w:rPr>
          <w:w w:val="105"/>
        </w:rPr>
        <w:t>methodologies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utilized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solution to different problems</w:t>
      </w:r>
      <w:r>
        <w:rPr>
          <w:spacing w:val="1"/>
          <w:w w:val="105"/>
        </w:rPr>
        <w:t xml:space="preserve"> </w:t>
      </w:r>
      <w:r>
        <w:rPr>
          <w:w w:val="105"/>
        </w:rPr>
        <w:t>like recognizing</w:t>
      </w:r>
      <w:r>
        <w:rPr>
          <w:spacing w:val="1"/>
          <w:w w:val="105"/>
        </w:rPr>
        <w:t xml:space="preserve"> </w:t>
      </w:r>
      <w:r>
        <w:rPr>
          <w:w w:val="105"/>
        </w:rPr>
        <w:t>rodents, several risks</w:t>
      </w:r>
      <w:r>
        <w:rPr>
          <w:spacing w:val="1"/>
          <w:w w:val="105"/>
        </w:rPr>
        <w:t xml:space="preserve"> </w:t>
      </w:r>
      <w:r>
        <w:rPr>
          <w:w w:val="105"/>
        </w:rPr>
        <w:t>to crops. IoT device is developed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32"/>
          <w:w w:val="105"/>
        </w:rPr>
        <w:t xml:space="preserve"> </w:t>
      </w:r>
      <w:r>
        <w:rPr>
          <w:w w:val="105"/>
        </w:rPr>
        <w:t>python</w:t>
      </w:r>
      <w:r>
        <w:rPr>
          <w:spacing w:val="32"/>
          <w:w w:val="105"/>
        </w:rPr>
        <w:t xml:space="preserve"> </w:t>
      </w:r>
      <w:r>
        <w:rPr>
          <w:w w:val="105"/>
        </w:rPr>
        <w:t>scripts,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33"/>
          <w:w w:val="105"/>
        </w:rPr>
        <w:t xml:space="preserve"> </w:t>
      </w:r>
      <w:r>
        <w:rPr>
          <w:w w:val="105"/>
        </w:rPr>
        <w:t>can</w:t>
      </w:r>
      <w:r>
        <w:rPr>
          <w:spacing w:val="32"/>
          <w:w w:val="105"/>
        </w:rPr>
        <w:t xml:space="preserve"> </w:t>
      </w:r>
      <w:r>
        <w:rPr>
          <w:w w:val="105"/>
        </w:rPr>
        <w:t>send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notification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-48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interference.</w:t>
      </w:r>
    </w:p>
    <w:p>
      <w:pPr>
        <w:pStyle w:val="5"/>
        <w:spacing w:before="11"/>
        <w:rPr>
          <w:sz w:val="20"/>
        </w:rPr>
      </w:pPr>
    </w:p>
    <w:p>
      <w:pPr>
        <w:pStyle w:val="5"/>
        <w:spacing w:line="252" w:lineRule="auto"/>
        <w:ind w:left="141" w:right="134"/>
        <w:jc w:val="both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[6], the</w:t>
      </w:r>
      <w:r>
        <w:rPr>
          <w:spacing w:val="1"/>
          <w:w w:val="105"/>
        </w:rPr>
        <w:t xml:space="preserve"> </w:t>
      </w:r>
      <w:r>
        <w:rPr>
          <w:w w:val="105"/>
        </w:rPr>
        <w:t>authors have discussed the concepts of web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and IoT which has  a great capacity in handling</w:t>
      </w:r>
      <w:r>
        <w:rPr>
          <w:spacing w:val="1"/>
          <w:w w:val="105"/>
        </w:rPr>
        <w:t xml:space="preserve"> </w:t>
      </w:r>
      <w:r>
        <w:rPr>
          <w:w w:val="105"/>
        </w:rPr>
        <w:t>the huge data regarding the cultivation field by using the</w:t>
      </w:r>
      <w:r>
        <w:rPr>
          <w:spacing w:val="1"/>
          <w:w w:val="105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 internet</w:t>
      </w:r>
      <w:r>
        <w:rPr>
          <w:spacing w:val="1"/>
        </w:rPr>
        <w:t xml:space="preserve"> </w:t>
      </w:r>
      <w:r>
        <w:t>of things</w:t>
      </w:r>
      <w:r>
        <w:rPr>
          <w:spacing w:val="1"/>
        </w:rPr>
        <w:t xml:space="preserve"> </w:t>
      </w:r>
      <w:r>
        <w:t>and other web services. This</w:t>
      </w:r>
      <w:r>
        <w:rPr>
          <w:spacing w:val="1"/>
        </w:rPr>
        <w:t xml:space="preserve"> </w:t>
      </w:r>
      <w:r>
        <w:rPr>
          <w:w w:val="105"/>
        </w:rPr>
        <w:t>combination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IoT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advanced</w:t>
      </w:r>
      <w:r>
        <w:rPr>
          <w:spacing w:val="1"/>
          <w:w w:val="105"/>
        </w:rPr>
        <w:t xml:space="preserve"> </w:t>
      </w:r>
      <w:r>
        <w:rPr>
          <w:w w:val="105"/>
        </w:rPr>
        <w:t>quickly and also contributed a lot to develop numerous</w:t>
      </w:r>
      <w:r>
        <w:rPr>
          <w:spacing w:val="1"/>
          <w:w w:val="105"/>
        </w:rPr>
        <w:t xml:space="preserve"> </w:t>
      </w:r>
      <w:r>
        <w:rPr>
          <w:w w:val="105"/>
        </w:rPr>
        <w:t>smart solutions for the problems in agricultural fields as</w:t>
      </w:r>
      <w:r>
        <w:rPr>
          <w:spacing w:val="1"/>
          <w:w w:val="105"/>
        </w:rPr>
        <w:t xml:space="preserve"> </w:t>
      </w:r>
      <w:r>
        <w:rPr>
          <w:w w:val="105"/>
        </w:rPr>
        <w:t>well as problems faced by the farmers, very productively</w:t>
      </w:r>
      <w:r>
        <w:rPr>
          <w:spacing w:val="1"/>
          <w:w w:val="105"/>
        </w:rPr>
        <w:t xml:space="preserve"> </w:t>
      </w:r>
      <w:r>
        <w:rPr>
          <w:w w:val="105"/>
        </w:rPr>
        <w:t>[14].</w:t>
      </w:r>
    </w:p>
    <w:p>
      <w:pPr>
        <w:pStyle w:val="5"/>
        <w:spacing w:before="11"/>
        <w:rPr>
          <w:sz w:val="18"/>
        </w:rPr>
      </w:pPr>
    </w:p>
    <w:p>
      <w:pPr>
        <w:pStyle w:val="5"/>
        <w:ind w:left="141" w:right="118" w:firstLine="285"/>
        <w:jc w:val="both"/>
      </w:pPr>
      <w:r>
        <w:t>In [8],</w:t>
      </w:r>
      <w:r>
        <w:rPr>
          <w:spacing w:val="1"/>
        </w:rPr>
        <w:t xml:space="preserve"> </w:t>
      </w:r>
      <w:r>
        <w:t>the authors proposed an intelligent water system</w:t>
      </w:r>
      <w:r>
        <w:rPr>
          <w:spacing w:val="1"/>
        </w:rPr>
        <w:t xml:space="preserve"> </w:t>
      </w:r>
      <w:r>
        <w:rPr>
          <w:w w:val="105"/>
        </w:rPr>
        <w:t>which will go about as a benefit by optimizing the water</w:t>
      </w:r>
      <w:r>
        <w:rPr>
          <w:spacing w:val="1"/>
          <w:w w:val="105"/>
        </w:rPr>
        <w:t xml:space="preserve"> </w:t>
      </w:r>
      <w:r>
        <w:rPr>
          <w:w w:val="105"/>
        </w:rPr>
        <w:t>system while showing</w:t>
      </w:r>
      <w:r>
        <w:rPr>
          <w:spacing w:val="1"/>
          <w:w w:val="105"/>
        </w:rPr>
        <w:t xml:space="preserve"> </w:t>
      </w:r>
      <w:r>
        <w:rPr>
          <w:w w:val="105"/>
        </w:rPr>
        <w:t>the issue of water deficiency by</w:t>
      </w:r>
      <w:r>
        <w:rPr>
          <w:spacing w:val="1"/>
          <w:w w:val="105"/>
        </w:rPr>
        <w:t xml:space="preserve"> </w:t>
      </w:r>
      <w:r>
        <w:rPr>
          <w:w w:val="105"/>
        </w:rPr>
        <w:t>initiating optimal utilization of water through modernized</w:t>
      </w:r>
      <w:r>
        <w:rPr>
          <w:spacing w:val="1"/>
          <w:w w:val="105"/>
        </w:rPr>
        <w:t xml:space="preserve"> </w:t>
      </w:r>
      <w:r>
        <w:t>IoT based procedure. The brilliant irrigation module can be</w:t>
      </w:r>
      <w:r>
        <w:rPr>
          <w:spacing w:val="1"/>
        </w:rPr>
        <w:t xml:space="preserve"> </w:t>
      </w:r>
      <w:r>
        <w:rPr>
          <w:w w:val="105"/>
        </w:rPr>
        <w:t>altered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particular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yields.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 can be put away on the server [9]. In view 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harvest</w:t>
      </w:r>
      <w:r>
        <w:rPr>
          <w:spacing w:val="1"/>
          <w:w w:val="105"/>
        </w:rPr>
        <w:t xml:space="preserve"> </w:t>
      </w:r>
      <w:r>
        <w:rPr>
          <w:w w:val="105"/>
        </w:rPr>
        <w:t>chosen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 farmer on</w:t>
      </w:r>
      <w:r>
        <w:rPr>
          <w:spacing w:val="1"/>
          <w:w w:val="105"/>
        </w:rPr>
        <w:t xml:space="preserve"> </w:t>
      </w:r>
      <w:r>
        <w:rPr>
          <w:w w:val="105"/>
        </w:rPr>
        <w:t>the mobile apps,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 would be retrieved from the servers and the</w:t>
      </w:r>
      <w:r>
        <w:rPr>
          <w:spacing w:val="1"/>
          <w:w w:val="105"/>
        </w:rPr>
        <w:t xml:space="preserve"> </w:t>
      </w:r>
      <w:r>
        <w:rPr>
          <w:w w:val="105"/>
        </w:rPr>
        <w:t>framework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modify</w:t>
      </w:r>
      <w:r>
        <w:rPr>
          <w:spacing w:val="1"/>
          <w:w w:val="105"/>
        </w:rPr>
        <w:t xml:space="preserve"> </w:t>
      </w:r>
      <w:r>
        <w:rPr>
          <w:w w:val="105"/>
        </w:rPr>
        <w:t>itself</w:t>
      </w:r>
      <w:r>
        <w:rPr>
          <w:spacing w:val="1"/>
          <w:w w:val="105"/>
        </w:rPr>
        <w:t xml:space="preserve"> </w:t>
      </w:r>
      <w:r>
        <w:rPr>
          <w:w w:val="105"/>
        </w:rPr>
        <w:t>accordingly,  bringing</w:t>
      </w:r>
      <w:r>
        <w:rPr>
          <w:spacing w:val="1"/>
          <w:w w:val="105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efficient</w:t>
      </w:r>
      <w:r>
        <w:rPr>
          <w:spacing w:val="14"/>
        </w:rPr>
        <w:t xml:space="preserve"> </w:t>
      </w:r>
      <w:r>
        <w:t>irrigation</w:t>
      </w:r>
      <w:r>
        <w:rPr>
          <w:spacing w:val="34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expanded</w:t>
      </w:r>
      <w:r>
        <w:rPr>
          <w:spacing w:val="15"/>
        </w:rPr>
        <w:t xml:space="preserve"> </w:t>
      </w:r>
      <w:r>
        <w:t>yields.</w:t>
      </w:r>
    </w:p>
    <w:p>
      <w:pPr>
        <w:pStyle w:val="5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1659"/>
        </w:tabs>
        <w:spacing w:before="0" w:after="0" w:line="240" w:lineRule="auto"/>
        <w:ind w:left="1658" w:right="0" w:hanging="332"/>
        <w:jc w:val="left"/>
        <w:rPr>
          <w:sz w:val="19"/>
        </w:rPr>
      </w:pPr>
      <w:r>
        <w:rPr>
          <w:spacing w:val="-4"/>
          <w:w w:val="105"/>
          <w:sz w:val="19"/>
        </w:rPr>
        <w:t>PROPOSED</w:t>
      </w:r>
      <w:r>
        <w:rPr>
          <w:spacing w:val="2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METHOD</w:t>
      </w:r>
    </w:p>
    <w:p>
      <w:pPr>
        <w:pStyle w:val="5"/>
        <w:spacing w:before="97" w:line="252" w:lineRule="auto"/>
        <w:ind w:left="141" w:right="132" w:firstLine="720"/>
        <w:jc w:val="both"/>
      </w:pPr>
      <w:r>
        <w:rPr>
          <w:w w:val="105"/>
        </w:rPr>
        <w:t>Supervised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algorithms,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previously labeled data for which the answers are already</w:t>
      </w:r>
      <w:r>
        <w:rPr>
          <w:spacing w:val="1"/>
          <w:w w:val="105"/>
        </w:rPr>
        <w:t xml:space="preserve"> </w:t>
      </w:r>
      <w:r>
        <w:rPr>
          <w:w w:val="105"/>
        </w:rPr>
        <w:t>known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learn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patterns</w:t>
      </w:r>
      <w:r>
        <w:rPr>
          <w:spacing w:val="1"/>
          <w:w w:val="105"/>
        </w:rPr>
        <w:t xml:space="preserve"> </w:t>
      </w:r>
      <w:r>
        <w:rPr>
          <w:w w:val="105"/>
        </w:rPr>
        <w:t>involved in it. It analyzes the different kinds of data, the</w:t>
      </w:r>
      <w:r>
        <w:rPr>
          <w:spacing w:val="1"/>
          <w:w w:val="105"/>
        </w:rPr>
        <w:t xml:space="preserve"> </w:t>
      </w:r>
      <w:r>
        <w:rPr>
          <w:w w:val="105"/>
        </w:rPr>
        <w:t>answers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problem and</w:t>
      </w:r>
      <w:r>
        <w:rPr>
          <w:spacing w:val="1"/>
          <w:w w:val="105"/>
        </w:rPr>
        <w:t xml:space="preserve"> </w:t>
      </w:r>
      <w:r>
        <w:rPr>
          <w:w w:val="105"/>
        </w:rPr>
        <w:t>gets</w:t>
      </w:r>
      <w:r>
        <w:rPr>
          <w:spacing w:val="1"/>
          <w:w w:val="105"/>
        </w:rPr>
        <w:t xml:space="preserve"> </w:t>
      </w:r>
      <w:r>
        <w:rPr>
          <w:w w:val="105"/>
        </w:rPr>
        <w:t>a pattern</w:t>
      </w:r>
      <w:r>
        <w:rPr>
          <w:spacing w:val="1"/>
          <w:w w:val="105"/>
        </w:rPr>
        <w:t xml:space="preserve"> </w:t>
      </w:r>
      <w:r>
        <w:rPr>
          <w:w w:val="105"/>
        </w:rPr>
        <w:t>involved in it. This phase is called training the data. The</w:t>
      </w:r>
      <w:r>
        <w:rPr>
          <w:spacing w:val="1"/>
          <w:w w:val="105"/>
        </w:rPr>
        <w:t xml:space="preserve"> </w:t>
      </w:r>
      <w:r>
        <w:rPr>
          <w:w w:val="105"/>
        </w:rPr>
        <w:t>larger the data, the more accurate the results will be. The</w:t>
      </w:r>
      <w:r>
        <w:rPr>
          <w:spacing w:val="1"/>
          <w:w w:val="105"/>
        </w:rPr>
        <w:t xml:space="preserve"> </w:t>
      </w:r>
      <w:r>
        <w:rPr>
          <w:w w:val="105"/>
        </w:rPr>
        <w:t>next</w:t>
      </w:r>
      <w:r>
        <w:rPr>
          <w:spacing w:val="1"/>
          <w:w w:val="105"/>
        </w:rPr>
        <w:t xml:space="preserve"> </w:t>
      </w:r>
      <w:r>
        <w:rPr>
          <w:w w:val="105"/>
        </w:rPr>
        <w:t>stage</w:t>
      </w:r>
      <w:r>
        <w:rPr>
          <w:spacing w:val="1"/>
          <w:w w:val="105"/>
        </w:rPr>
        <w:t xml:space="preserve"> </w:t>
      </w:r>
      <w:r>
        <w:rPr>
          <w:w w:val="105"/>
        </w:rPr>
        <w:t>involved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supervised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testing the data. In this phase, a problem is given to the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to  solve, the machine having known the pattern</w:t>
      </w:r>
      <w:r>
        <w:rPr>
          <w:spacing w:val="1"/>
          <w:w w:val="105"/>
        </w:rPr>
        <w:t xml:space="preserve"> </w:t>
      </w:r>
      <w:r>
        <w:t>of solving the problem and the possible answers, gives the</w:t>
      </w:r>
      <w:r>
        <w:rPr>
          <w:spacing w:val="1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suitable</w:t>
      </w:r>
      <w:r>
        <w:rPr>
          <w:spacing w:val="1"/>
          <w:w w:val="105"/>
        </w:rPr>
        <w:t xml:space="preserve"> </w:t>
      </w:r>
      <w:r>
        <w:rPr>
          <w:w w:val="105"/>
        </w:rPr>
        <w:t>answer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it.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mentioned</w:t>
      </w:r>
      <w:r>
        <w:rPr>
          <w:spacing w:val="1"/>
          <w:w w:val="105"/>
        </w:rPr>
        <w:t xml:space="preserve"> </w:t>
      </w:r>
      <w:r>
        <w:rPr>
          <w:w w:val="105"/>
        </w:rPr>
        <w:t>earlier the</w:t>
      </w:r>
      <w:r>
        <w:rPr>
          <w:spacing w:val="1"/>
          <w:w w:val="105"/>
        </w:rPr>
        <w:t xml:space="preserve"> </w:t>
      </w:r>
      <w:r>
        <w:t>accuracy</w:t>
      </w:r>
      <w:r>
        <w:rPr>
          <w:spacing w:val="47"/>
        </w:rPr>
        <w:t xml:space="preserve"> </w:t>
      </w:r>
      <w:r>
        <w:t>of the result will be based on the size of the data,</w:t>
      </w:r>
      <w:r>
        <w:rPr>
          <w:spacing w:val="1"/>
        </w:rPr>
        <w:t xml:space="preserve"> </w:t>
      </w:r>
      <w:r>
        <w:rPr>
          <w:w w:val="105"/>
        </w:rPr>
        <w:t>the algorithms used in the data and various other factors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noise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outliers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input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training. Learning and prediction are the two major steps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any</w:t>
      </w:r>
      <w:r>
        <w:rPr>
          <w:spacing w:val="31"/>
          <w:w w:val="105"/>
        </w:rPr>
        <w:t xml:space="preserve"> </w:t>
      </w:r>
      <w:r>
        <w:rPr>
          <w:w w:val="105"/>
        </w:rPr>
        <w:t>classification.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model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developed</w:t>
      </w:r>
      <w:r>
        <w:rPr>
          <w:spacing w:val="30"/>
          <w:w w:val="105"/>
        </w:rPr>
        <w:t xml:space="preserve"> </w:t>
      </w:r>
      <w:r>
        <w:rPr>
          <w:w w:val="105"/>
        </w:rPr>
        <w:t>using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</w:p>
    <w:p>
      <w:pPr>
        <w:spacing w:after="0" w:line="252" w:lineRule="auto"/>
        <w:jc w:val="both"/>
        <w:sectPr>
          <w:type w:val="continuous"/>
          <w:pgSz w:w="11910" w:h="16830"/>
          <w:pgMar w:top="980" w:right="940" w:bottom="700" w:left="940" w:header="720" w:footer="720" w:gutter="0"/>
          <w:cols w:equalWidth="0" w:num="2">
            <w:col w:w="4893" w:space="169"/>
            <w:col w:w="4968"/>
          </w:cols>
        </w:sectPr>
      </w:pPr>
    </w:p>
    <w:p>
      <w:pPr>
        <w:pStyle w:val="5"/>
        <w:spacing w:before="5"/>
        <w:rPr>
          <w:sz w:val="28"/>
        </w:rPr>
      </w:pPr>
    </w:p>
    <w:p>
      <w:pPr>
        <w:spacing w:after="0"/>
        <w:rPr>
          <w:sz w:val="28"/>
        </w:rPr>
        <w:sectPr>
          <w:pgSz w:w="11910" w:h="16830"/>
          <w:pgMar w:top="980" w:right="940" w:bottom="700" w:left="940" w:header="393" w:footer="520" w:gutter="0"/>
          <w:cols w:space="720" w:num="1"/>
        </w:sectPr>
      </w:pPr>
    </w:p>
    <w:p>
      <w:pPr>
        <w:pStyle w:val="5"/>
        <w:spacing w:before="119" w:line="252" w:lineRule="auto"/>
        <w:ind w:left="141" w:right="59"/>
        <w:jc w:val="both"/>
      </w:pPr>
      <w:r>
        <w:rPr>
          <w:w w:val="105"/>
        </w:rPr>
        <w:t>feed training data in the learning step. The model should</w:t>
      </w:r>
      <w:r>
        <w:rPr>
          <w:spacing w:val="1"/>
          <w:w w:val="105"/>
        </w:rPr>
        <w:t xml:space="preserve"> </w:t>
      </w:r>
      <w:r>
        <w:rPr>
          <w:w w:val="105"/>
        </w:rPr>
        <w:t>predict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results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prediction step. To perceive and interpret, decision tree</w:t>
      </w:r>
      <w:r>
        <w:rPr>
          <w:spacing w:val="1"/>
          <w:w w:val="105"/>
        </w:rPr>
        <w:t xml:space="preserve"> </w:t>
      </w:r>
      <w:r>
        <w:rPr>
          <w:w w:val="105"/>
        </w:rPr>
        <w:t>algorithm,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efficient</w:t>
      </w:r>
      <w:r>
        <w:rPr>
          <w:spacing w:val="1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"/>
          <w:w w:val="105"/>
        </w:rPr>
        <w:t xml:space="preserve"> </w:t>
      </w:r>
      <w:r>
        <w:rPr>
          <w:w w:val="105"/>
        </w:rPr>
        <w:t>algorithm 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used.</w:t>
      </w:r>
    </w:p>
    <w:p>
      <w:pPr>
        <w:pStyle w:val="5"/>
        <w:rPr>
          <w:sz w:val="6"/>
        </w:rPr>
      </w:pPr>
    </w:p>
    <w:p>
      <w:pPr>
        <w:pStyle w:val="5"/>
        <w:ind w:left="981"/>
        <w:rPr>
          <w:sz w:val="20"/>
        </w:rPr>
      </w:pPr>
      <w:r>
        <w:rPr>
          <w:sz w:val="20"/>
        </w:rPr>
        <w:drawing>
          <wp:inline distT="0" distB="0" distL="0" distR="0">
            <wp:extent cx="1958975" cy="23507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223" cy="235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2"/>
        </w:rPr>
      </w:pPr>
    </w:p>
    <w:p>
      <w:pPr>
        <w:pStyle w:val="5"/>
        <w:spacing w:before="4"/>
        <w:rPr>
          <w:sz w:val="21"/>
        </w:rPr>
      </w:pPr>
    </w:p>
    <w:p>
      <w:pPr>
        <w:spacing w:before="0"/>
        <w:ind w:left="1492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18"/>
          <w:sz w:val="16"/>
        </w:rPr>
        <w:t xml:space="preserve"> </w:t>
      </w:r>
      <w:r>
        <w:rPr>
          <w:sz w:val="16"/>
        </w:rPr>
        <w:t>1.</w:t>
      </w:r>
      <w:r>
        <w:rPr>
          <w:spacing w:val="22"/>
          <w:sz w:val="16"/>
        </w:rPr>
        <w:t xml:space="preserve"> </w:t>
      </w:r>
      <w:r>
        <w:rPr>
          <w:sz w:val="16"/>
        </w:rPr>
        <w:t>Data</w:t>
      </w:r>
      <w:r>
        <w:rPr>
          <w:spacing w:val="18"/>
          <w:sz w:val="16"/>
        </w:rPr>
        <w:t xml:space="preserve"> </w:t>
      </w:r>
      <w:r>
        <w:rPr>
          <w:sz w:val="16"/>
        </w:rPr>
        <w:t>Flow</w:t>
      </w:r>
      <w:r>
        <w:rPr>
          <w:spacing w:val="-1"/>
          <w:sz w:val="16"/>
        </w:rPr>
        <w:t xml:space="preserve"> </w:t>
      </w:r>
      <w:r>
        <w:rPr>
          <w:sz w:val="16"/>
        </w:rPr>
        <w:t>Diagram</w:t>
      </w:r>
    </w:p>
    <w:p>
      <w:pPr>
        <w:pStyle w:val="5"/>
        <w:rPr>
          <w:sz w:val="18"/>
        </w:rPr>
      </w:pPr>
    </w:p>
    <w:p>
      <w:pPr>
        <w:pStyle w:val="5"/>
        <w:spacing w:before="7"/>
        <w:rPr>
          <w:sz w:val="23"/>
        </w:rPr>
      </w:pPr>
    </w:p>
    <w:p>
      <w:pPr>
        <w:pStyle w:val="5"/>
        <w:spacing w:line="252" w:lineRule="auto"/>
        <w:ind w:left="141" w:right="45"/>
        <w:jc w:val="both"/>
      </w:pP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 diagram represents</w:t>
      </w:r>
      <w:r>
        <w:rPr>
          <w:spacing w:val="47"/>
        </w:rPr>
        <w:t xml:space="preserve"> </w:t>
      </w:r>
      <w:r>
        <w:t>the direction of flow of</w:t>
      </w:r>
      <w:r>
        <w:rPr>
          <w:spacing w:val="1"/>
        </w:rPr>
        <w:t xml:space="preserve"> </w:t>
      </w:r>
      <w:r>
        <w:rPr>
          <w:w w:val="105"/>
        </w:rPr>
        <w:t>data regarding a system. It provides inputs and output of</w:t>
      </w:r>
      <w:r>
        <w:rPr>
          <w:spacing w:val="1"/>
          <w:w w:val="105"/>
        </w:rPr>
        <w:t xml:space="preserve"> </w:t>
      </w:r>
      <w:r>
        <w:t>the entities</w:t>
      </w:r>
      <w:r>
        <w:rPr>
          <w:spacing w:val="47"/>
        </w:rPr>
        <w:t xml:space="preserve"> </w:t>
      </w:r>
      <w:r>
        <w:t>present in</w:t>
      </w:r>
      <w:r>
        <w:rPr>
          <w:spacing w:val="48"/>
        </w:rPr>
        <w:t xml:space="preserve"> </w:t>
      </w:r>
      <w:r>
        <w:t>the system. The data flow model for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proposed</w:t>
      </w:r>
      <w:r>
        <w:rPr>
          <w:spacing w:val="7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Figure</w:t>
      </w:r>
      <w:r>
        <w:rPr>
          <w:spacing w:val="12"/>
        </w:rPr>
        <w:t xml:space="preserve"> </w:t>
      </w:r>
      <w:r>
        <w:t>1.</w:t>
      </w:r>
    </w:p>
    <w:p>
      <w:pPr>
        <w:pStyle w:val="5"/>
        <w:spacing w:before="2"/>
        <w:rPr>
          <w:sz w:val="31"/>
        </w:rPr>
      </w:pPr>
    </w:p>
    <w:p>
      <w:pPr>
        <w:pStyle w:val="8"/>
        <w:numPr>
          <w:ilvl w:val="0"/>
          <w:numId w:val="2"/>
        </w:numPr>
        <w:tabs>
          <w:tab w:val="left" w:pos="427"/>
        </w:tabs>
        <w:spacing w:before="0" w:after="0" w:line="240" w:lineRule="auto"/>
        <w:ind w:left="426" w:right="0" w:hanging="286"/>
        <w:jc w:val="both"/>
        <w:rPr>
          <w:i/>
          <w:sz w:val="19"/>
        </w:rPr>
      </w:pPr>
      <w:r>
        <w:rPr>
          <w:i/>
          <w:w w:val="105"/>
          <w:sz w:val="19"/>
        </w:rPr>
        <w:t>Algorithm</w:t>
      </w:r>
    </w:p>
    <w:p>
      <w:pPr>
        <w:pStyle w:val="8"/>
        <w:numPr>
          <w:ilvl w:val="0"/>
          <w:numId w:val="3"/>
        </w:numPr>
        <w:tabs>
          <w:tab w:val="left" w:pos="502"/>
        </w:tabs>
        <w:spacing w:before="68" w:after="0" w:line="254" w:lineRule="auto"/>
        <w:ind w:left="502" w:right="51" w:hanging="361"/>
        <w:jc w:val="both"/>
        <w:rPr>
          <w:rFonts w:ascii="Symbol" w:hAnsi="Symbol"/>
          <w:sz w:val="19"/>
        </w:rPr>
      </w:pPr>
      <w:r>
        <w:rPr>
          <w:sz w:val="19"/>
        </w:rPr>
        <w:t>The decision tree algorithm is</w:t>
      </w:r>
      <w:r>
        <w:rPr>
          <w:spacing w:val="1"/>
          <w:sz w:val="19"/>
        </w:rPr>
        <w:t xml:space="preserve"> </w:t>
      </w:r>
      <w:r>
        <w:rPr>
          <w:sz w:val="19"/>
        </w:rPr>
        <w:t>one of the efficient and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simple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algorithm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among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supervised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learning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family</w:t>
      </w:r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algorithms.</w:t>
      </w:r>
    </w:p>
    <w:p>
      <w:pPr>
        <w:pStyle w:val="8"/>
        <w:numPr>
          <w:ilvl w:val="0"/>
          <w:numId w:val="3"/>
        </w:numPr>
        <w:tabs>
          <w:tab w:val="left" w:pos="502"/>
        </w:tabs>
        <w:spacing w:before="0" w:after="0" w:line="254" w:lineRule="auto"/>
        <w:ind w:left="502" w:right="38" w:hanging="361"/>
        <w:jc w:val="both"/>
        <w:rPr>
          <w:rFonts w:ascii="Symbol" w:hAnsi="Symbol"/>
          <w:sz w:val="19"/>
        </w:rPr>
      </w:pPr>
      <w:r>
        <w:rPr>
          <w:w w:val="105"/>
          <w:sz w:val="19"/>
        </w:rPr>
        <w:t>The decision tree algorithm is used to solve several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regression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classification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problems, unlike  from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other</w:t>
      </w:r>
      <w:r>
        <w:rPr>
          <w:spacing w:val="-3"/>
          <w:sz w:val="19"/>
        </w:rPr>
        <w:t xml:space="preserve"> </w:t>
      </w:r>
      <w:r>
        <w:rPr>
          <w:sz w:val="19"/>
        </w:rPr>
        <w:t>algorithms</w:t>
      </w:r>
      <w:r>
        <w:rPr>
          <w:spacing w:val="34"/>
          <w:sz w:val="19"/>
        </w:rPr>
        <w:t xml:space="preserve"> </w:t>
      </w:r>
      <w:r>
        <w:rPr>
          <w:sz w:val="19"/>
        </w:rPr>
        <w:t>in</w:t>
      </w:r>
      <w:r>
        <w:rPr>
          <w:spacing w:val="10"/>
          <w:sz w:val="19"/>
        </w:rPr>
        <w:t xml:space="preserve"> </w:t>
      </w:r>
      <w:r>
        <w:rPr>
          <w:sz w:val="19"/>
        </w:rPr>
        <w:t>supervised</w:t>
      </w:r>
      <w:r>
        <w:rPr>
          <w:spacing w:val="10"/>
          <w:sz w:val="19"/>
        </w:rPr>
        <w:t xml:space="preserve"> </w:t>
      </w:r>
      <w:r>
        <w:rPr>
          <w:sz w:val="19"/>
        </w:rPr>
        <w:t>learning.</w:t>
      </w:r>
    </w:p>
    <w:p>
      <w:pPr>
        <w:pStyle w:val="8"/>
        <w:numPr>
          <w:ilvl w:val="0"/>
          <w:numId w:val="3"/>
        </w:numPr>
        <w:tabs>
          <w:tab w:val="left" w:pos="502"/>
        </w:tabs>
        <w:spacing w:before="0" w:after="0" w:line="252" w:lineRule="auto"/>
        <w:ind w:left="502" w:right="49" w:hanging="361"/>
        <w:jc w:val="both"/>
        <w:rPr>
          <w:rFonts w:ascii="Symbol" w:hAnsi="Symbol"/>
          <w:sz w:val="19"/>
        </w:rPr>
      </w:pPr>
      <w:r>
        <w:rPr>
          <w:w w:val="105"/>
          <w:sz w:val="19"/>
        </w:rPr>
        <w:t>The main objective of decision tree algorithm is to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train the model which can predict the value or class of</w:t>
      </w:r>
      <w:r>
        <w:rPr>
          <w:spacing w:val="1"/>
          <w:sz w:val="19"/>
        </w:rPr>
        <w:t xml:space="preserve"> </w:t>
      </w:r>
      <w:r>
        <w:rPr>
          <w:sz w:val="19"/>
        </w:rPr>
        <w:t>target variable by</w:t>
      </w:r>
      <w:r>
        <w:rPr>
          <w:spacing w:val="1"/>
          <w:sz w:val="19"/>
        </w:rPr>
        <w:t xml:space="preserve"> </w:t>
      </w:r>
      <w:r>
        <w:rPr>
          <w:sz w:val="19"/>
        </w:rPr>
        <w:t>generating</w:t>
      </w:r>
      <w:r>
        <w:rPr>
          <w:spacing w:val="1"/>
          <w:sz w:val="19"/>
        </w:rPr>
        <w:t xml:space="preserve"> </w:t>
      </w:r>
      <w:r>
        <w:rPr>
          <w:sz w:val="19"/>
        </w:rPr>
        <w:t>clear and uncomplicated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decision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rules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derived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from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previous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i.e.,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training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data.</w:t>
      </w:r>
    </w:p>
    <w:p>
      <w:pPr>
        <w:pStyle w:val="8"/>
        <w:numPr>
          <w:ilvl w:val="0"/>
          <w:numId w:val="3"/>
        </w:numPr>
        <w:tabs>
          <w:tab w:val="left" w:pos="502"/>
        </w:tabs>
        <w:spacing w:before="1" w:after="0" w:line="252" w:lineRule="auto"/>
        <w:ind w:left="502" w:right="49" w:hanging="361"/>
        <w:jc w:val="both"/>
        <w:rPr>
          <w:rFonts w:ascii="Symbol" w:hAnsi="Symbol"/>
          <w:sz w:val="19"/>
        </w:rPr>
      </w:pPr>
      <w:r>
        <w:rPr>
          <w:w w:val="105"/>
          <w:sz w:val="19"/>
        </w:rPr>
        <w:t>To predict a class label of a record, it is required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start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from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first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node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root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node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decision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tree.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record’s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attribute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should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validated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values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every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root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attribute.</w:t>
      </w:r>
    </w:p>
    <w:p>
      <w:pPr>
        <w:pStyle w:val="8"/>
        <w:numPr>
          <w:ilvl w:val="0"/>
          <w:numId w:val="3"/>
        </w:numPr>
        <w:tabs>
          <w:tab w:val="left" w:pos="502"/>
        </w:tabs>
        <w:spacing w:before="0" w:after="0" w:line="254" w:lineRule="auto"/>
        <w:ind w:left="502" w:right="47" w:hanging="361"/>
        <w:jc w:val="both"/>
        <w:rPr>
          <w:rFonts w:ascii="Symbol" w:hAnsi="Symbol"/>
          <w:sz w:val="19"/>
        </w:rPr>
      </w:pPr>
      <w:r>
        <w:rPr>
          <w:w w:val="105"/>
          <w:sz w:val="19"/>
        </w:rPr>
        <w:t>Based on the validations, a path containing branches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 followed with the matching value and jump to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succeeding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node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shown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figure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2.</w:t>
      </w:r>
    </w:p>
    <w:p>
      <w:pPr>
        <w:spacing w:before="0" w:line="180" w:lineRule="exact"/>
        <w:ind w:left="141" w:right="0" w:firstLine="0"/>
        <w:jc w:val="both"/>
        <w:rPr>
          <w:sz w:val="18"/>
        </w:rPr>
      </w:pPr>
      <w:r>
        <w:rPr>
          <w:sz w:val="18"/>
        </w:rPr>
        <w:t>Terminology</w:t>
      </w:r>
      <w:r>
        <w:rPr>
          <w:spacing w:val="13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decision</w:t>
      </w:r>
      <w:r>
        <w:rPr>
          <w:spacing w:val="1"/>
          <w:sz w:val="18"/>
        </w:rPr>
        <w:t xml:space="preserve"> </w:t>
      </w:r>
      <w:r>
        <w:rPr>
          <w:sz w:val="18"/>
        </w:rPr>
        <w:t>trees</w:t>
      </w:r>
      <w:r>
        <w:rPr>
          <w:spacing w:val="-6"/>
          <w:sz w:val="18"/>
        </w:rPr>
        <w:t xml:space="preserve"> </w:t>
      </w:r>
      <w:r>
        <w:rPr>
          <w:sz w:val="18"/>
        </w:rPr>
        <w:t>are:</w:t>
      </w:r>
    </w:p>
    <w:p>
      <w:pPr>
        <w:pStyle w:val="8"/>
        <w:numPr>
          <w:ilvl w:val="1"/>
          <w:numId w:val="3"/>
        </w:numPr>
        <w:tabs>
          <w:tab w:val="left" w:pos="863"/>
        </w:tabs>
        <w:spacing w:before="0" w:after="0" w:line="242" w:lineRule="auto"/>
        <w:ind w:left="862" w:right="50" w:hanging="361"/>
        <w:jc w:val="both"/>
        <w:rPr>
          <w:sz w:val="18"/>
        </w:rPr>
      </w:pPr>
      <w:r>
        <w:rPr>
          <w:spacing w:val="-1"/>
          <w:sz w:val="18"/>
        </w:rPr>
        <w:t xml:space="preserve">Root </w:t>
      </w:r>
      <w:r>
        <w:rPr>
          <w:sz w:val="18"/>
        </w:rPr>
        <w:t>node: It is a starting node or a parent node which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2"/>
          <w:sz w:val="18"/>
        </w:rPr>
        <w:t xml:space="preserve"> </w:t>
      </w:r>
      <w:r>
        <w:rPr>
          <w:sz w:val="18"/>
        </w:rPr>
        <w:t>divided</w:t>
      </w:r>
      <w:r>
        <w:rPr>
          <w:spacing w:val="13"/>
          <w:sz w:val="18"/>
        </w:rPr>
        <w:t xml:space="preserve"> </w:t>
      </w:r>
      <w:r>
        <w:rPr>
          <w:sz w:val="18"/>
        </w:rPr>
        <w:t>into</w:t>
      </w:r>
      <w:r>
        <w:rPr>
          <w:spacing w:val="-1"/>
          <w:sz w:val="18"/>
        </w:rPr>
        <w:t xml:space="preserve"> </w:t>
      </w:r>
      <w:r>
        <w:rPr>
          <w:sz w:val="18"/>
        </w:rPr>
        <w:t>two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more</w:t>
      </w:r>
      <w:r>
        <w:rPr>
          <w:spacing w:val="-6"/>
          <w:sz w:val="18"/>
        </w:rPr>
        <w:t xml:space="preserve"> </w:t>
      </w:r>
      <w:r>
        <w:rPr>
          <w:sz w:val="18"/>
        </w:rPr>
        <w:t>analogous</w:t>
      </w:r>
      <w:r>
        <w:rPr>
          <w:spacing w:val="18"/>
          <w:sz w:val="18"/>
        </w:rPr>
        <w:t xml:space="preserve"> </w:t>
      </w:r>
      <w:r>
        <w:rPr>
          <w:sz w:val="18"/>
        </w:rPr>
        <w:t>sets.</w:t>
      </w:r>
    </w:p>
    <w:p>
      <w:pPr>
        <w:pStyle w:val="8"/>
        <w:numPr>
          <w:ilvl w:val="1"/>
          <w:numId w:val="3"/>
        </w:numPr>
        <w:tabs>
          <w:tab w:val="left" w:pos="863"/>
        </w:tabs>
        <w:spacing w:before="3" w:after="0" w:line="214" w:lineRule="exact"/>
        <w:ind w:left="862" w:right="0" w:hanging="361"/>
        <w:jc w:val="both"/>
        <w:rPr>
          <w:sz w:val="18"/>
        </w:rPr>
      </w:pPr>
      <w:r>
        <w:rPr>
          <w:sz w:val="18"/>
        </w:rPr>
        <w:t>Leaf</w:t>
      </w:r>
      <w:r>
        <w:rPr>
          <w:spacing w:val="12"/>
          <w:sz w:val="18"/>
        </w:rPr>
        <w:t xml:space="preserve"> </w:t>
      </w:r>
      <w:r>
        <w:rPr>
          <w:sz w:val="18"/>
        </w:rPr>
        <w:t>node:</w:t>
      </w:r>
      <w:r>
        <w:rPr>
          <w:spacing w:val="35"/>
          <w:sz w:val="18"/>
        </w:rPr>
        <w:t xml:space="preserve"> </w:t>
      </w:r>
      <w:r>
        <w:rPr>
          <w:sz w:val="18"/>
        </w:rPr>
        <w:t>These</w:t>
      </w:r>
      <w:r>
        <w:rPr>
          <w:spacing w:val="36"/>
          <w:sz w:val="18"/>
        </w:rPr>
        <w:t xml:space="preserve"> </w:t>
      </w:r>
      <w:r>
        <w:rPr>
          <w:sz w:val="18"/>
        </w:rPr>
        <w:t>are</w:t>
      </w:r>
      <w:r>
        <w:rPr>
          <w:spacing w:val="36"/>
          <w:sz w:val="18"/>
        </w:rPr>
        <w:t xml:space="preserve"> </w:t>
      </w:r>
      <w:r>
        <w:rPr>
          <w:sz w:val="18"/>
        </w:rPr>
        <w:t>lower</w:t>
      </w:r>
      <w:r>
        <w:rPr>
          <w:spacing w:val="41"/>
          <w:sz w:val="18"/>
        </w:rPr>
        <w:t xml:space="preserve"> </w:t>
      </w:r>
      <w:r>
        <w:rPr>
          <w:sz w:val="18"/>
        </w:rPr>
        <w:t>level</w:t>
      </w:r>
      <w:r>
        <w:rPr>
          <w:spacing w:val="36"/>
          <w:sz w:val="18"/>
        </w:rPr>
        <w:t xml:space="preserve"> </w:t>
      </w:r>
      <w:r>
        <w:rPr>
          <w:sz w:val="18"/>
        </w:rPr>
        <w:t>nodes</w:t>
      </w:r>
      <w:r>
        <w:rPr>
          <w:spacing w:val="46"/>
          <w:sz w:val="18"/>
        </w:rPr>
        <w:t xml:space="preserve"> </w:t>
      </w:r>
      <w:r>
        <w:rPr>
          <w:sz w:val="18"/>
        </w:rPr>
        <w:t>of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36"/>
          <w:sz w:val="18"/>
        </w:rPr>
        <w:t xml:space="preserve"> </w:t>
      </w:r>
      <w:r>
        <w:rPr>
          <w:sz w:val="18"/>
        </w:rPr>
        <w:t>tree</w:t>
      </w:r>
    </w:p>
    <w:p>
      <w:pPr>
        <w:spacing w:before="0" w:line="201" w:lineRule="exact"/>
        <w:ind w:left="862" w:right="0" w:firstLine="0"/>
        <w:jc w:val="both"/>
        <w:rPr>
          <w:sz w:val="18"/>
        </w:rPr>
      </w:pPr>
      <w:r>
        <w:rPr>
          <w:sz w:val="18"/>
        </w:rPr>
        <w:t>which doesn’t</w:t>
      </w:r>
      <w:r>
        <w:rPr>
          <w:spacing w:val="10"/>
          <w:sz w:val="18"/>
        </w:rPr>
        <w:t xml:space="preserve"> </w:t>
      </w:r>
      <w:r>
        <w:rPr>
          <w:sz w:val="18"/>
        </w:rPr>
        <w:t>split</w:t>
      </w:r>
      <w:r>
        <w:rPr>
          <w:spacing w:val="10"/>
          <w:sz w:val="18"/>
        </w:rPr>
        <w:t xml:space="preserve"> </w:t>
      </w:r>
      <w:r>
        <w:rPr>
          <w:sz w:val="18"/>
        </w:rPr>
        <w:t>further.</w:t>
      </w:r>
    </w:p>
    <w:p>
      <w:pPr>
        <w:pStyle w:val="8"/>
        <w:numPr>
          <w:ilvl w:val="1"/>
          <w:numId w:val="3"/>
        </w:numPr>
        <w:tabs>
          <w:tab w:val="left" w:pos="862"/>
          <w:tab w:val="left" w:pos="863"/>
        </w:tabs>
        <w:spacing w:before="5" w:after="0" w:line="242" w:lineRule="auto"/>
        <w:ind w:left="862" w:right="44" w:hanging="361"/>
        <w:jc w:val="left"/>
        <w:rPr>
          <w:sz w:val="18"/>
        </w:rPr>
      </w:pPr>
      <w:r>
        <w:rPr>
          <w:sz w:val="18"/>
        </w:rPr>
        <w:t>Decision</w:t>
      </w:r>
      <w:r>
        <w:rPr>
          <w:spacing w:val="15"/>
          <w:sz w:val="18"/>
        </w:rPr>
        <w:t xml:space="preserve"> </w:t>
      </w:r>
      <w:r>
        <w:rPr>
          <w:sz w:val="18"/>
        </w:rPr>
        <w:t>node:</w:t>
      </w:r>
      <w:r>
        <w:rPr>
          <w:spacing w:val="-4"/>
          <w:sz w:val="18"/>
        </w:rPr>
        <w:t xml:space="preserve"> </w:t>
      </w:r>
      <w:r>
        <w:rPr>
          <w:sz w:val="18"/>
        </w:rPr>
        <w:t>It</w:t>
      </w:r>
      <w:r>
        <w:rPr>
          <w:spacing w:val="11"/>
          <w:sz w:val="18"/>
        </w:rPr>
        <w:t xml:space="preserve"> </w:t>
      </w:r>
      <w:r>
        <w:rPr>
          <w:sz w:val="18"/>
        </w:rPr>
        <w:t>is</w:t>
      </w:r>
      <w:r>
        <w:rPr>
          <w:spacing w:val="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sub-node</w:t>
      </w:r>
      <w:r>
        <w:rPr>
          <w:spacing w:val="-4"/>
          <w:sz w:val="18"/>
        </w:rPr>
        <w:t xml:space="preserve"> </w:t>
      </w:r>
      <w:r>
        <w:rPr>
          <w:sz w:val="18"/>
        </w:rPr>
        <w:t>splitting</w:t>
      </w:r>
      <w:r>
        <w:rPr>
          <w:spacing w:val="-14"/>
          <w:sz w:val="18"/>
        </w:rPr>
        <w:t xml:space="preserve"> </w:t>
      </w:r>
      <w:r>
        <w:rPr>
          <w:sz w:val="18"/>
        </w:rPr>
        <w:t>into</w:t>
      </w:r>
      <w:r>
        <w:rPr>
          <w:spacing w:val="1"/>
          <w:sz w:val="18"/>
        </w:rPr>
        <w:t xml:space="preserve"> </w:t>
      </w:r>
      <w:r>
        <w:rPr>
          <w:sz w:val="18"/>
        </w:rPr>
        <w:t>more</w:t>
      </w:r>
      <w:r>
        <w:rPr>
          <w:spacing w:val="-4"/>
          <w:sz w:val="18"/>
        </w:rPr>
        <w:t xml:space="preserve"> </w:t>
      </w:r>
      <w:r>
        <w:rPr>
          <w:sz w:val="18"/>
        </w:rPr>
        <w:t>sub-</w:t>
      </w:r>
      <w:r>
        <w:rPr>
          <w:spacing w:val="-42"/>
          <w:sz w:val="18"/>
        </w:rPr>
        <w:t xml:space="preserve"> </w:t>
      </w:r>
      <w:r>
        <w:rPr>
          <w:sz w:val="18"/>
        </w:rPr>
        <w:t>nodes.</w:t>
      </w:r>
    </w:p>
    <w:p>
      <w:pPr>
        <w:pStyle w:val="8"/>
        <w:numPr>
          <w:ilvl w:val="1"/>
          <w:numId w:val="3"/>
        </w:numPr>
        <w:tabs>
          <w:tab w:val="left" w:pos="862"/>
          <w:tab w:val="left" w:pos="863"/>
        </w:tabs>
        <w:spacing w:before="2" w:after="0" w:line="210" w:lineRule="exact"/>
        <w:ind w:left="862" w:right="47" w:hanging="361"/>
        <w:jc w:val="left"/>
        <w:rPr>
          <w:sz w:val="18"/>
        </w:rPr>
      </w:pPr>
      <w:r>
        <w:rPr>
          <w:sz w:val="18"/>
        </w:rPr>
        <w:t>Splitting: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a process</w:t>
      </w:r>
      <w:r>
        <w:rPr>
          <w:spacing w:val="1"/>
          <w:sz w:val="18"/>
        </w:rPr>
        <w:t xml:space="preserve"> </w:t>
      </w:r>
      <w:r>
        <w:rPr>
          <w:sz w:val="18"/>
        </w:rPr>
        <w:t>of splitting a node into more</w:t>
      </w:r>
      <w:r>
        <w:rPr>
          <w:spacing w:val="-42"/>
          <w:sz w:val="18"/>
        </w:rPr>
        <w:t xml:space="preserve"> </w:t>
      </w:r>
      <w:r>
        <w:rPr>
          <w:sz w:val="18"/>
        </w:rPr>
        <w:t>nodes.</w:t>
      </w:r>
    </w:p>
    <w:p>
      <w:pPr>
        <w:pStyle w:val="8"/>
        <w:numPr>
          <w:ilvl w:val="1"/>
          <w:numId w:val="3"/>
        </w:numPr>
        <w:tabs>
          <w:tab w:val="left" w:pos="862"/>
          <w:tab w:val="left" w:pos="863"/>
        </w:tabs>
        <w:spacing w:before="2" w:after="0" w:line="242" w:lineRule="auto"/>
        <w:ind w:left="862" w:right="47" w:hanging="361"/>
        <w:jc w:val="left"/>
        <w:rPr>
          <w:sz w:val="18"/>
        </w:rPr>
      </w:pPr>
      <w:r>
        <w:rPr>
          <w:sz w:val="18"/>
        </w:rPr>
        <w:t>Pruning:</w:t>
      </w:r>
      <w:r>
        <w:rPr>
          <w:spacing w:val="5"/>
          <w:sz w:val="18"/>
        </w:rPr>
        <w:t xml:space="preserve"> </w:t>
      </w:r>
      <w:r>
        <w:rPr>
          <w:sz w:val="18"/>
        </w:rPr>
        <w:t>removing</w:t>
      </w:r>
      <w:r>
        <w:rPr>
          <w:spacing w:val="40"/>
          <w:sz w:val="18"/>
        </w:rPr>
        <w:t xml:space="preserve"> </w:t>
      </w:r>
      <w:r>
        <w:rPr>
          <w:sz w:val="18"/>
        </w:rPr>
        <w:t>of</w:t>
      </w:r>
      <w:r>
        <w:rPr>
          <w:spacing w:val="40"/>
          <w:sz w:val="18"/>
        </w:rPr>
        <w:t xml:space="preserve"> </w:t>
      </w:r>
      <w:r>
        <w:rPr>
          <w:sz w:val="18"/>
        </w:rPr>
        <w:t>sub-nodes,</w:t>
      </w:r>
      <w:r>
        <w:rPr>
          <w:spacing w:val="40"/>
          <w:sz w:val="18"/>
        </w:rPr>
        <w:t xml:space="preserve"> </w:t>
      </w:r>
      <w:r>
        <w:rPr>
          <w:sz w:val="18"/>
        </w:rPr>
        <w:t>reverse</w:t>
      </w:r>
      <w:r>
        <w:rPr>
          <w:spacing w:val="35"/>
          <w:sz w:val="18"/>
        </w:rPr>
        <w:t xml:space="preserve"> </w:t>
      </w:r>
      <w:r>
        <w:rPr>
          <w:sz w:val="18"/>
        </w:rPr>
        <w:t>process  of</w:t>
      </w:r>
      <w:r>
        <w:rPr>
          <w:spacing w:val="-42"/>
          <w:sz w:val="18"/>
        </w:rPr>
        <w:t xml:space="preserve"> </w:t>
      </w:r>
      <w:r>
        <w:rPr>
          <w:sz w:val="18"/>
        </w:rPr>
        <w:t>splitting.</w:t>
      </w:r>
    </w:p>
    <w:p>
      <w:pPr>
        <w:pStyle w:val="8"/>
        <w:numPr>
          <w:ilvl w:val="1"/>
          <w:numId w:val="3"/>
        </w:numPr>
        <w:tabs>
          <w:tab w:val="left" w:pos="862"/>
          <w:tab w:val="left" w:pos="863"/>
        </w:tabs>
        <w:spacing w:before="100" w:after="0" w:line="242" w:lineRule="auto"/>
        <w:ind w:left="501" w:right="129" w:firstLine="0"/>
        <w:jc w:val="left"/>
        <w:rPr>
          <w:rFonts w:ascii="Calibri" w:hAnsi="Calibri"/>
          <w:sz w:val="18"/>
        </w:rPr>
      </w:pPr>
      <w:r>
        <w:rPr>
          <w:spacing w:val="-11"/>
          <w:sz w:val="18"/>
        </w:rPr>
        <w:br w:type="column"/>
      </w:r>
      <w:r>
        <w:rPr>
          <w:sz w:val="18"/>
        </w:rPr>
        <w:t>Sub-tree/Branch: It is a part of an entire decision tree.</w:t>
      </w:r>
      <w:r>
        <w:rPr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Child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pacing w:val="9"/>
          <w:sz w:val="18"/>
        </w:rPr>
        <w:t>node: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z w:val="18"/>
        </w:rPr>
        <w:t>The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node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evolved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from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parent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node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by</w:t>
      </w:r>
      <w:r>
        <w:rPr>
          <w:rFonts w:ascii="Calibri" w:hAnsi="Calibri"/>
          <w:spacing w:val="-38"/>
          <w:sz w:val="18"/>
        </w:rPr>
        <w:t xml:space="preserve"> </w:t>
      </w:r>
      <w:r>
        <w:rPr>
          <w:rFonts w:ascii="Calibri" w:hAnsi="Calibri"/>
          <w:spacing w:val="10"/>
          <w:sz w:val="18"/>
        </w:rPr>
        <w:t>splitting</w:t>
      </w:r>
    </w:p>
    <w:p>
      <w:pPr>
        <w:pStyle w:val="5"/>
        <w:spacing w:before="6"/>
        <w:rPr>
          <w:rFonts w:ascii="Calibri"/>
          <w:sz w:val="6"/>
        </w:rPr>
      </w:pPr>
    </w:p>
    <w:p>
      <w:pPr>
        <w:pStyle w:val="5"/>
        <w:ind w:left="518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138045" cy="15430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1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alibri"/>
          <w:sz w:val="18"/>
        </w:rPr>
      </w:pPr>
    </w:p>
    <w:p>
      <w:pPr>
        <w:pStyle w:val="5"/>
        <w:rPr>
          <w:rFonts w:ascii="Calibri"/>
          <w:sz w:val="18"/>
        </w:rPr>
      </w:pPr>
    </w:p>
    <w:p>
      <w:pPr>
        <w:pStyle w:val="5"/>
        <w:spacing w:before="7"/>
        <w:rPr>
          <w:rFonts w:ascii="Calibri"/>
          <w:sz w:val="17"/>
        </w:rPr>
      </w:pPr>
    </w:p>
    <w:p>
      <w:pPr>
        <w:spacing w:before="0"/>
        <w:ind w:left="1388" w:right="0" w:firstLine="0"/>
        <w:jc w:val="left"/>
        <w:rPr>
          <w:sz w:val="16"/>
        </w:rPr>
      </w:pPr>
      <w:r>
        <w:rPr>
          <w:w w:val="105"/>
          <w:sz w:val="16"/>
        </w:rPr>
        <w:t>Figure 2.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Sample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Decision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Tree</w:t>
      </w: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8"/>
        <w:numPr>
          <w:ilvl w:val="0"/>
          <w:numId w:val="2"/>
        </w:numPr>
        <w:tabs>
          <w:tab w:val="left" w:pos="427"/>
        </w:tabs>
        <w:spacing w:before="140" w:after="0" w:line="240" w:lineRule="auto"/>
        <w:ind w:left="426" w:right="0" w:hanging="286"/>
        <w:jc w:val="both"/>
        <w:rPr>
          <w:i/>
          <w:sz w:val="19"/>
        </w:rPr>
      </w:pPr>
      <w:r>
        <w:rPr>
          <w:i/>
          <w:w w:val="105"/>
          <w:sz w:val="19"/>
        </w:rPr>
        <w:t>Architecture</w:t>
      </w:r>
    </w:p>
    <w:p>
      <w:pPr>
        <w:pStyle w:val="5"/>
        <w:spacing w:before="82" w:line="247" w:lineRule="auto"/>
        <w:ind w:left="141" w:right="140"/>
        <w:jc w:val="both"/>
      </w:pPr>
      <w:r>
        <w:t>The main</w:t>
      </w:r>
      <w:r>
        <w:rPr>
          <w:spacing w:val="47"/>
        </w:rPr>
        <w:t xml:space="preserve"> </w:t>
      </w:r>
      <w:r>
        <w:t>components of the proposed system architecture</w:t>
      </w:r>
      <w:r>
        <w:rPr>
          <w:spacing w:val="1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temparature,</w:t>
      </w:r>
      <w:r>
        <w:rPr>
          <w:spacing w:val="1"/>
          <w:w w:val="105"/>
        </w:rPr>
        <w:t xml:space="preserve"> </w:t>
      </w:r>
      <w:r>
        <w:rPr>
          <w:w w:val="105"/>
        </w:rPr>
        <w:t>soil</w:t>
      </w:r>
      <w:r>
        <w:rPr>
          <w:spacing w:val="1"/>
          <w:w w:val="105"/>
        </w:rPr>
        <w:t xml:space="preserve"> </w:t>
      </w:r>
      <w:r>
        <w:rPr>
          <w:w w:val="105"/>
        </w:rPr>
        <w:t>moisture,</w:t>
      </w:r>
      <w:r>
        <w:rPr>
          <w:spacing w:val="1"/>
          <w:w w:val="105"/>
        </w:rPr>
        <w:t xml:space="preserve"> </w:t>
      </w:r>
      <w:r>
        <w:rPr>
          <w:w w:val="105"/>
        </w:rPr>
        <w:t>humidity</w:t>
      </w:r>
      <w:r>
        <w:rPr>
          <w:spacing w:val="1"/>
          <w:w w:val="105"/>
        </w:rPr>
        <w:t xml:space="preserve"> </w:t>
      </w:r>
      <w:r>
        <w:rPr>
          <w:w w:val="105"/>
        </w:rPr>
        <w:t>sensors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raspberry</w:t>
      </w:r>
      <w:r>
        <w:rPr>
          <w:spacing w:val="1"/>
          <w:w w:val="105"/>
        </w:rPr>
        <w:t xml:space="preserve"> </w:t>
      </w:r>
      <w:r>
        <w:rPr>
          <w:w w:val="105"/>
        </w:rPr>
        <w:t>pi.</w:t>
      </w:r>
    </w:p>
    <w:p>
      <w:pPr>
        <w:pStyle w:val="8"/>
        <w:numPr>
          <w:ilvl w:val="0"/>
          <w:numId w:val="3"/>
        </w:numPr>
        <w:tabs>
          <w:tab w:val="left" w:pos="502"/>
        </w:tabs>
        <w:spacing w:before="0" w:after="0" w:line="247" w:lineRule="auto"/>
        <w:ind w:left="501" w:right="136" w:hanging="361"/>
        <w:jc w:val="both"/>
        <w:rPr>
          <w:rFonts w:ascii="Symbol" w:hAnsi="Symbol"/>
          <w:sz w:val="24"/>
        </w:rPr>
      </w:pPr>
      <w:r>
        <w:rPr>
          <w:w w:val="105"/>
          <w:sz w:val="19"/>
        </w:rPr>
        <w:t>Raspberry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Pi plays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 central role 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system 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providing storage to the datasets and hosting a web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server.</w:t>
      </w:r>
    </w:p>
    <w:p>
      <w:pPr>
        <w:pStyle w:val="8"/>
        <w:numPr>
          <w:ilvl w:val="0"/>
          <w:numId w:val="3"/>
        </w:numPr>
        <w:tabs>
          <w:tab w:val="left" w:pos="502"/>
        </w:tabs>
        <w:spacing w:before="28" w:after="0" w:line="240" w:lineRule="exact"/>
        <w:ind w:left="501" w:right="143" w:hanging="361"/>
        <w:jc w:val="both"/>
        <w:rPr>
          <w:rFonts w:ascii="Symbol" w:hAnsi="Symbol"/>
          <w:sz w:val="24"/>
        </w:rPr>
      </w:pPr>
      <w:r>
        <w:rPr>
          <w:w w:val="105"/>
          <w:sz w:val="19"/>
        </w:rPr>
        <w:t>The DHT11 an Soil moisture sensor are deployed 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 field and are connected to raspberry pi as shown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Figure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3.</w:t>
      </w:r>
    </w:p>
    <w:p>
      <w:pPr>
        <w:pStyle w:val="8"/>
        <w:numPr>
          <w:ilvl w:val="0"/>
          <w:numId w:val="3"/>
        </w:numPr>
        <w:tabs>
          <w:tab w:val="left" w:pos="502"/>
        </w:tabs>
        <w:spacing w:before="31" w:after="0" w:line="240" w:lineRule="exact"/>
        <w:ind w:left="501" w:right="144" w:hanging="361"/>
        <w:jc w:val="both"/>
        <w:rPr>
          <w:rFonts w:ascii="Symbol" w:hAnsi="Symbol"/>
          <w:sz w:val="24"/>
        </w:rPr>
      </w:pP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sensed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through these sensors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 sent to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raspberry</w:t>
      </w:r>
      <w:r>
        <w:rPr>
          <w:spacing w:val="17"/>
          <w:sz w:val="19"/>
        </w:rPr>
        <w:t xml:space="preserve"> </w:t>
      </w:r>
      <w:r>
        <w:rPr>
          <w:sz w:val="19"/>
        </w:rPr>
        <w:t>pi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15"/>
          <w:sz w:val="19"/>
        </w:rPr>
        <w:t xml:space="preserve"> </w:t>
      </w:r>
      <w:r>
        <w:rPr>
          <w:sz w:val="19"/>
        </w:rPr>
        <w:t>are</w:t>
      </w:r>
      <w:r>
        <w:rPr>
          <w:spacing w:val="28"/>
          <w:sz w:val="19"/>
        </w:rPr>
        <w:t xml:space="preserve"> </w:t>
      </w:r>
      <w:r>
        <w:rPr>
          <w:sz w:val="19"/>
        </w:rPr>
        <w:t>stored</w:t>
      </w:r>
      <w:r>
        <w:rPr>
          <w:spacing w:val="15"/>
          <w:sz w:val="19"/>
        </w:rPr>
        <w:t xml:space="preserve"> </w:t>
      </w:r>
      <w:r>
        <w:rPr>
          <w:sz w:val="19"/>
        </w:rPr>
        <w:t>and</w:t>
      </w:r>
      <w:r>
        <w:rPr>
          <w:spacing w:val="15"/>
          <w:sz w:val="19"/>
        </w:rPr>
        <w:t xml:space="preserve"> </w:t>
      </w:r>
      <w:r>
        <w:rPr>
          <w:sz w:val="19"/>
        </w:rPr>
        <w:t>proccessed</w:t>
      </w:r>
      <w:r>
        <w:rPr>
          <w:spacing w:val="15"/>
          <w:sz w:val="19"/>
        </w:rPr>
        <w:t xml:space="preserve"> </w:t>
      </w:r>
      <w:r>
        <w:rPr>
          <w:sz w:val="19"/>
        </w:rPr>
        <w:t>in</w:t>
      </w:r>
      <w:r>
        <w:rPr>
          <w:spacing w:val="14"/>
          <w:sz w:val="19"/>
        </w:rPr>
        <w:t xml:space="preserve"> </w:t>
      </w:r>
      <w:r>
        <w:rPr>
          <w:sz w:val="19"/>
        </w:rPr>
        <w:t>it.</w:t>
      </w:r>
    </w:p>
    <w:p>
      <w:pPr>
        <w:pStyle w:val="8"/>
        <w:numPr>
          <w:ilvl w:val="0"/>
          <w:numId w:val="3"/>
        </w:numPr>
        <w:tabs>
          <w:tab w:val="left" w:pos="502"/>
        </w:tabs>
        <w:spacing w:before="30" w:after="0" w:line="240" w:lineRule="exact"/>
        <w:ind w:left="501" w:right="143" w:hanging="361"/>
        <w:jc w:val="both"/>
        <w:rPr>
          <w:rFonts w:ascii="Symbol" w:hAnsi="Symbol"/>
          <w:sz w:val="24"/>
        </w:rPr>
      </w:pPr>
      <w:r>
        <w:rPr>
          <w:w w:val="105"/>
          <w:sz w:val="19"/>
        </w:rPr>
        <w:t>Decision tree algorithm is applied on the datasets 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order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predict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accurate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results.</w:t>
      </w:r>
    </w:p>
    <w:p>
      <w:pPr>
        <w:pStyle w:val="8"/>
        <w:numPr>
          <w:ilvl w:val="0"/>
          <w:numId w:val="3"/>
        </w:numPr>
        <w:tabs>
          <w:tab w:val="left" w:pos="502"/>
        </w:tabs>
        <w:spacing w:before="31" w:after="0" w:line="240" w:lineRule="exact"/>
        <w:ind w:left="501" w:right="128" w:hanging="361"/>
        <w:jc w:val="both"/>
        <w:rPr>
          <w:rFonts w:ascii="Symbol" w:hAnsi="Symbol"/>
          <w:sz w:val="24"/>
        </w:rPr>
      </w:pP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result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farmer through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 email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regarding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water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supply.</w:t>
      </w:r>
    </w:p>
    <w:p>
      <w:pPr>
        <w:pStyle w:val="8"/>
        <w:numPr>
          <w:ilvl w:val="0"/>
          <w:numId w:val="3"/>
        </w:numPr>
        <w:tabs>
          <w:tab w:val="left" w:pos="502"/>
        </w:tabs>
        <w:spacing w:before="0" w:after="0" w:line="247" w:lineRule="auto"/>
        <w:ind w:left="501" w:right="129" w:hanging="361"/>
        <w:jc w:val="both"/>
        <w:rPr>
          <w:rFonts w:ascii="Symbol" w:hAnsi="Symbol"/>
          <w:sz w:val="24"/>
        </w:rPr>
      </w:pPr>
      <w:r>
        <w:rPr>
          <w:sz w:val="19"/>
        </w:rPr>
        <w:t>All data sent from the sensors</w:t>
      </w:r>
      <w:r>
        <w:rPr>
          <w:spacing w:val="1"/>
          <w:sz w:val="19"/>
        </w:rPr>
        <w:t xml:space="preserve"> </w:t>
      </w:r>
      <w:r>
        <w:rPr>
          <w:sz w:val="19"/>
        </w:rPr>
        <w:t>to the raspberry pi are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stored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cloud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database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future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use.</w:t>
      </w:r>
    </w:p>
    <w:p>
      <w:pPr>
        <w:pStyle w:val="5"/>
        <w:rPr>
          <w:sz w:val="20"/>
        </w:rPr>
      </w:pPr>
    </w:p>
    <w:p>
      <w:pPr>
        <w:pStyle w:val="5"/>
        <w:spacing w:before="9"/>
      </w:pPr>
      <w:r>
        <w:pict>
          <v:group id="_x0000_s1026" o:spid="_x0000_s1026" o:spt="203" style="position:absolute;left:0pt;margin-left:307.05pt;margin-top:13.35pt;height:120.8pt;width:234.15pt;mso-position-horizontal-relative:page;mso-wrap-distance-bottom:0pt;mso-wrap-distance-top:0pt;z-index:-251648000;mso-width-relative:page;mso-height-relative:page;" coordorigin="6142,267" coordsize="4683,2416">
            <o:lock v:ext="edit"/>
            <v:rect id="_x0000_s1027" o:spid="_x0000_s1027" o:spt="1" style="position:absolute;left:6149;top:274;height:2401;width:4668;" filled="f" stroked="t" coordsize="21600,21600">
              <v:path/>
              <v:fill on="f" focussize="0,0"/>
              <v:stroke color="#000000"/>
              <v:imagedata o:title=""/>
              <o:lock v:ext="edit"/>
            </v:rect>
            <v:shape id="_x0000_s1028" o:spid="_x0000_s1028" o:spt="75" type="#_x0000_t75" style="position:absolute;left:6300;top:398;height:2192;width:436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topAndBottom"/>
          </v:group>
        </w:pict>
      </w:r>
    </w:p>
    <w:p>
      <w:pPr>
        <w:spacing w:before="56"/>
        <w:ind w:left="1748" w:right="0" w:firstLine="0"/>
        <w:jc w:val="left"/>
        <w:rPr>
          <w:sz w:val="16"/>
        </w:rPr>
      </w:pPr>
      <w:r>
        <w:rPr>
          <w:w w:val="105"/>
          <w:sz w:val="16"/>
        </w:rPr>
        <w:t>Figure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3.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Architecture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Diagram</w:t>
      </w:r>
    </w:p>
    <w:p>
      <w:pPr>
        <w:pStyle w:val="5"/>
        <w:rPr>
          <w:sz w:val="18"/>
        </w:rPr>
      </w:pPr>
    </w:p>
    <w:p>
      <w:pPr>
        <w:pStyle w:val="5"/>
        <w:spacing w:before="10"/>
        <w:rPr>
          <w:sz w:val="24"/>
        </w:rPr>
      </w:pPr>
    </w:p>
    <w:p>
      <w:pPr>
        <w:pStyle w:val="8"/>
        <w:numPr>
          <w:ilvl w:val="0"/>
          <w:numId w:val="2"/>
        </w:numPr>
        <w:tabs>
          <w:tab w:val="left" w:pos="427"/>
        </w:tabs>
        <w:spacing w:before="0" w:after="0" w:line="240" w:lineRule="auto"/>
        <w:ind w:left="426" w:right="0" w:hanging="286"/>
        <w:jc w:val="both"/>
        <w:rPr>
          <w:i/>
          <w:sz w:val="19"/>
        </w:rPr>
      </w:pPr>
      <w:r>
        <w:rPr>
          <w:i/>
          <w:w w:val="105"/>
          <w:sz w:val="19"/>
        </w:rPr>
        <w:t>Dataset</w:t>
      </w:r>
    </w:p>
    <w:p>
      <w:pPr>
        <w:pStyle w:val="5"/>
        <w:spacing w:before="82" w:line="252" w:lineRule="auto"/>
        <w:ind w:left="141" w:right="129"/>
        <w:jc w:val="both"/>
      </w:pPr>
      <w:r>
        <w:rPr>
          <w:w w:val="105"/>
        </w:rPr>
        <w:t>Datasets containing values of temperature, humidity and</w:t>
      </w:r>
      <w:r>
        <w:rPr>
          <w:spacing w:val="1"/>
          <w:w w:val="105"/>
        </w:rPr>
        <w:t xml:space="preserve"> </w:t>
      </w:r>
      <w:r>
        <w:rPr>
          <w:w w:val="105"/>
        </w:rPr>
        <w:t>soil moisture are loaded into the decision tree algorithm.</w:t>
      </w:r>
      <w:r>
        <w:rPr>
          <w:spacing w:val="1"/>
          <w:w w:val="105"/>
        </w:rPr>
        <w:t xml:space="preserve"> </w:t>
      </w:r>
      <w:r>
        <w:t>These datasets</w:t>
      </w:r>
      <w:r>
        <w:rPr>
          <w:spacing w:val="1"/>
        </w:rPr>
        <w:t xml:space="preserve"> </w:t>
      </w:r>
      <w:r>
        <w:t>contain values of different scenarios in the</w:t>
      </w:r>
      <w:r>
        <w:rPr>
          <w:spacing w:val="1"/>
        </w:rPr>
        <w:t xml:space="preserve"> </w:t>
      </w:r>
      <w:r>
        <w:rPr>
          <w:w w:val="105"/>
        </w:rPr>
        <w:t>fields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train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accurately.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temperature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Celsius,</w:t>
      </w:r>
      <w:r>
        <w:rPr>
          <w:spacing w:val="12"/>
          <w:w w:val="105"/>
        </w:rPr>
        <w:t xml:space="preserve"> </w:t>
      </w:r>
      <w:r>
        <w:rPr>
          <w:w w:val="105"/>
        </w:rPr>
        <w:t>humidity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soil</w:t>
      </w:r>
      <w:r>
        <w:rPr>
          <w:spacing w:val="6"/>
          <w:w w:val="105"/>
        </w:rPr>
        <w:t xml:space="preserve"> </w:t>
      </w:r>
      <w:r>
        <w:rPr>
          <w:w w:val="105"/>
        </w:rPr>
        <w:t>moisture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</w:p>
    <w:p>
      <w:pPr>
        <w:spacing w:after="0" w:line="252" w:lineRule="auto"/>
        <w:jc w:val="both"/>
        <w:sectPr>
          <w:type w:val="continuous"/>
          <w:pgSz w:w="11910" w:h="16830"/>
          <w:pgMar w:top="980" w:right="940" w:bottom="700" w:left="940" w:header="720" w:footer="720" w:gutter="0"/>
          <w:cols w:equalWidth="0" w:num="2">
            <w:col w:w="4888" w:space="173"/>
            <w:col w:w="4969"/>
          </w:cols>
        </w:sectPr>
      </w:pPr>
    </w:p>
    <w:p>
      <w:pPr>
        <w:pStyle w:val="5"/>
        <w:rPr>
          <w:sz w:val="20"/>
        </w:rPr>
      </w:pPr>
    </w:p>
    <w:p>
      <w:pPr>
        <w:spacing w:after="0"/>
        <w:rPr>
          <w:sz w:val="20"/>
        </w:rPr>
        <w:sectPr>
          <w:pgSz w:w="11910" w:h="16830"/>
          <w:pgMar w:top="980" w:right="940" w:bottom="700" w:left="940" w:header="393" w:footer="520" w:gutter="0"/>
          <w:cols w:space="720" w:num="1"/>
        </w:sectPr>
      </w:pPr>
    </w:p>
    <w:p>
      <w:pPr>
        <w:pStyle w:val="5"/>
        <w:spacing w:before="8"/>
        <w:rPr>
          <w:sz w:val="18"/>
        </w:rPr>
      </w:pPr>
    </w:p>
    <w:p>
      <w:pPr>
        <w:pStyle w:val="5"/>
        <w:spacing w:before="1" w:line="247" w:lineRule="auto"/>
        <w:ind w:left="141" w:right="61"/>
        <w:jc w:val="both"/>
      </w:pPr>
      <w:r>
        <w:t>represented in</w:t>
      </w:r>
      <w:r>
        <w:rPr>
          <w:spacing w:val="1"/>
        </w:rPr>
        <w:t xml:space="preserve"> </w:t>
      </w:r>
      <w:r>
        <w:t>percentages. Sample</w:t>
      </w:r>
      <w:r>
        <w:rPr>
          <w:spacing w:val="1"/>
        </w:rPr>
        <w:t xml:space="preserve"> </w:t>
      </w:r>
      <w:r>
        <w:t>datasets are as show in</w:t>
      </w:r>
      <w:r>
        <w:rPr>
          <w:spacing w:val="1"/>
        </w:rPr>
        <w:t xml:space="preserve"> </w:t>
      </w:r>
      <w:r>
        <w:rPr>
          <w:w w:val="105"/>
        </w:rPr>
        <w:t>Table</w:t>
      </w:r>
      <w:r>
        <w:rPr>
          <w:spacing w:val="12"/>
          <w:w w:val="105"/>
        </w:rPr>
        <w:t xml:space="preserve"> </w:t>
      </w:r>
      <w:r>
        <w:rPr>
          <w:w w:val="105"/>
        </w:rPr>
        <w:t>1.</w:t>
      </w:r>
    </w:p>
    <w:p>
      <w:pPr>
        <w:spacing w:before="178"/>
        <w:ind w:left="808" w:right="728" w:firstLine="0"/>
        <w:jc w:val="center"/>
        <w:rPr>
          <w:sz w:val="16"/>
        </w:rPr>
      </w:pPr>
      <w:r>
        <w:rPr>
          <w:w w:val="105"/>
          <w:sz w:val="16"/>
        </w:rPr>
        <w:t>Table1.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Sample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Dataset</w:t>
      </w:r>
    </w:p>
    <w:p>
      <w:pPr>
        <w:pStyle w:val="5"/>
        <w:spacing w:before="4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151130</wp:posOffset>
            </wp:positionV>
            <wp:extent cx="2400300" cy="156337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483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3"/>
        <w:rPr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2199"/>
        </w:tabs>
        <w:spacing w:before="0" w:after="0" w:line="240" w:lineRule="auto"/>
        <w:ind w:left="2199" w:right="0" w:hanging="346"/>
        <w:jc w:val="left"/>
        <w:rPr>
          <w:sz w:val="19"/>
        </w:rPr>
      </w:pPr>
      <w:r>
        <w:rPr>
          <w:w w:val="105"/>
          <w:sz w:val="19"/>
        </w:rPr>
        <w:t>RESULTS</w:t>
      </w:r>
    </w:p>
    <w:p>
      <w:pPr>
        <w:pStyle w:val="5"/>
        <w:spacing w:before="82" w:line="252" w:lineRule="auto"/>
        <w:ind w:left="141" w:right="38"/>
        <w:jc w:val="both"/>
      </w:pPr>
      <w:r>
        <w:pict>
          <v:group id="_x0000_s1029" o:spid="_x0000_s1029" o:spt="203" style="position:absolute;left:0pt;margin-left:52.7pt;margin-top:71.15pt;height:140.8pt;width:245.05pt;mso-position-horizontal-relative:page;z-index:251660288;mso-width-relative:page;mso-height-relative:page;" coordorigin="1054,1424" coordsize="4901,2816">
            <o:lock v:ext="edit"/>
            <v:rect id="_x0000_s1030" o:spid="_x0000_s1030" o:spt="1" style="position:absolute;left:1062;top:1431;height:2801;width:4709;" filled="f" stroked="t" coordsize="21600,21600">
              <v:path/>
              <v:fill on="f" focussize="0,0"/>
              <v:stroke color="#000000"/>
              <v:imagedata o:title=""/>
              <o:lock v:ext="edit"/>
            </v:rect>
            <v:shape id="_x0000_s1031" o:spid="_x0000_s1031" o:spt="75" type="#_x0000_t75" style="position:absolute;left:1215;top:1514;height:2640;width:474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</v:group>
        </w:pic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1"/>
          <w:w w:val="105"/>
        </w:rPr>
        <w:t xml:space="preserve"> </w:t>
      </w:r>
      <w:r>
        <w:rPr>
          <w:w w:val="105"/>
        </w:rPr>
        <w:t>4 contains  the</w:t>
      </w:r>
      <w:r>
        <w:rPr>
          <w:spacing w:val="1"/>
          <w:w w:val="105"/>
        </w:rPr>
        <w:t xml:space="preserve"> </w:t>
      </w:r>
      <w:r>
        <w:rPr>
          <w:w w:val="105"/>
        </w:rPr>
        <w:t>values of temperature in both Centigrade and Fahrenheit,</w:t>
      </w:r>
      <w:r>
        <w:rPr>
          <w:spacing w:val="1"/>
          <w:w w:val="105"/>
        </w:rPr>
        <w:t xml:space="preserve"> </w:t>
      </w:r>
      <w:r>
        <w:t>humidity, water presence, and prints as well as sends an e-</w:t>
      </w:r>
      <w:r>
        <w:rPr>
          <w:spacing w:val="1"/>
        </w:rPr>
        <w:t xml:space="preserve"> </w:t>
      </w:r>
      <w:r>
        <w:rPr>
          <w:w w:val="105"/>
        </w:rPr>
        <w:t>mail</w:t>
      </w:r>
      <w:r>
        <w:rPr>
          <w:spacing w:val="28"/>
          <w:w w:val="105"/>
        </w:rPr>
        <w:t xml:space="preserve"> </w:t>
      </w:r>
      <w:r>
        <w:rPr>
          <w:w w:val="105"/>
        </w:rPr>
        <w:t>alert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farmer.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2"/>
        <w:rPr>
          <w:sz w:val="24"/>
        </w:rPr>
      </w:pPr>
    </w:p>
    <w:p>
      <w:pPr>
        <w:spacing w:before="1"/>
        <w:ind w:left="808" w:right="744" w:firstLine="0"/>
        <w:jc w:val="center"/>
        <w:rPr>
          <w:sz w:val="16"/>
        </w:rPr>
      </w:pPr>
      <w:r>
        <w:rPr>
          <w:w w:val="105"/>
          <w:sz w:val="16"/>
        </w:rPr>
        <w:t>Figure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4.</w:t>
      </w:r>
      <w:r>
        <w:rPr>
          <w:spacing w:val="38"/>
          <w:w w:val="105"/>
          <w:sz w:val="16"/>
        </w:rPr>
        <w:t xml:space="preserve"> </w:t>
      </w:r>
      <w:r>
        <w:rPr>
          <w:w w:val="105"/>
          <w:sz w:val="16"/>
        </w:rPr>
        <w:t>Sample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Output</w:t>
      </w:r>
    </w:p>
    <w:p>
      <w:pPr>
        <w:pStyle w:val="5"/>
        <w:spacing w:before="8"/>
        <w:rPr>
          <w:sz w:val="20"/>
        </w:rPr>
      </w:pPr>
    </w:p>
    <w:p>
      <w:pPr>
        <w:pStyle w:val="5"/>
        <w:spacing w:line="254" w:lineRule="auto"/>
        <w:ind w:left="141" w:right="38"/>
        <w:jc w:val="both"/>
      </w:pP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applying</w:t>
      </w:r>
      <w:r>
        <w:rPr>
          <w:spacing w:val="1"/>
          <w:w w:val="105"/>
        </w:rPr>
        <w:t xml:space="preserve"> </w:t>
      </w:r>
      <w:r>
        <w:rPr>
          <w:w w:val="105"/>
        </w:rPr>
        <w:t>decision</w:t>
      </w:r>
      <w:r>
        <w:rPr>
          <w:spacing w:val="1"/>
          <w:w w:val="105"/>
        </w:rPr>
        <w:t xml:space="preserve"> </w:t>
      </w:r>
      <w:r>
        <w:rPr>
          <w:w w:val="105"/>
        </w:rPr>
        <w:t>tree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sensed</w:t>
      </w:r>
      <w:r>
        <w:rPr>
          <w:spacing w:val="1"/>
          <w:w w:val="105"/>
        </w:rPr>
        <w:t xml:space="preserve"> </w:t>
      </w:r>
      <w:r>
        <w:rPr>
          <w:w w:val="105"/>
        </w:rPr>
        <w:t>datasets, an output containing the decision to water the</w:t>
      </w:r>
      <w:r>
        <w:rPr>
          <w:spacing w:val="1"/>
          <w:w w:val="105"/>
        </w:rPr>
        <w:t xml:space="preserve"> </w:t>
      </w:r>
      <w:r>
        <w:rPr>
          <w:w w:val="105"/>
        </w:rPr>
        <w:t>crop is</w:t>
      </w:r>
      <w:r>
        <w:rPr>
          <w:spacing w:val="1"/>
          <w:w w:val="105"/>
        </w:rPr>
        <w:t xml:space="preserve"> </w:t>
      </w:r>
      <w:r>
        <w:rPr>
          <w:w w:val="105"/>
        </w:rPr>
        <w:t>made. This  output containing decision is  sent to</w:t>
      </w:r>
      <w:r>
        <w:rPr>
          <w:spacing w:val="1"/>
          <w:w w:val="105"/>
        </w:rPr>
        <w:t xml:space="preserve"> </w:t>
      </w:r>
      <w:r>
        <w:rPr>
          <w:w w:val="105"/>
        </w:rPr>
        <w:t>the users</w:t>
      </w:r>
      <w:r>
        <w:rPr>
          <w:spacing w:val="1"/>
          <w:w w:val="105"/>
        </w:rPr>
        <w:t xml:space="preserve"> </w:t>
      </w:r>
      <w:r>
        <w:rPr>
          <w:w w:val="105"/>
        </w:rPr>
        <w:t>or famers through an Electronic mail (E-mail)</w:t>
      </w:r>
      <w:r>
        <w:rPr>
          <w:spacing w:val="1"/>
          <w:w w:val="105"/>
        </w:rPr>
        <w:t xml:space="preserve"> </w:t>
      </w:r>
      <w:r>
        <w:rPr>
          <w:w w:val="105"/>
        </w:rPr>
        <w:t>using Simple</w:t>
      </w:r>
      <w:r>
        <w:rPr>
          <w:spacing w:val="26"/>
          <w:w w:val="105"/>
        </w:rPr>
        <w:t xml:space="preserve"> </w:t>
      </w:r>
      <w:r>
        <w:rPr>
          <w:w w:val="105"/>
        </w:rPr>
        <w:t>mail</w:t>
      </w:r>
      <w:r>
        <w:rPr>
          <w:spacing w:val="28"/>
          <w:w w:val="105"/>
        </w:rPr>
        <w:t xml:space="preserve"> </w:t>
      </w:r>
      <w:r>
        <w:rPr>
          <w:w w:val="105"/>
        </w:rPr>
        <w:t>transfer</w:t>
      </w:r>
      <w:r>
        <w:rPr>
          <w:spacing w:val="-12"/>
          <w:w w:val="105"/>
        </w:rPr>
        <w:t xml:space="preserve"> </w:t>
      </w:r>
      <w:r>
        <w:rPr>
          <w:w w:val="105"/>
        </w:rPr>
        <w:t>protocol.</w:t>
      </w:r>
    </w:p>
    <w:p>
      <w:pPr>
        <w:pStyle w:val="5"/>
        <w:spacing w:line="217" w:lineRule="exact"/>
        <w:ind w:left="141"/>
        <w:jc w:val="both"/>
      </w:pPr>
      <w:r>
        <w:t>The</w:t>
      </w:r>
      <w:r>
        <w:rPr>
          <w:spacing w:val="10"/>
        </w:rPr>
        <w:t xml:space="preserve"> </w:t>
      </w:r>
      <w:r>
        <w:t>two</w:t>
      </w:r>
      <w:r>
        <w:rPr>
          <w:spacing w:val="16"/>
        </w:rPr>
        <w:t xml:space="preserve"> </w:t>
      </w:r>
      <w:r>
        <w:t>type</w:t>
      </w:r>
      <w:r>
        <w:rPr>
          <w:spacing w:val="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decisions</w:t>
      </w:r>
      <w:r>
        <w:rPr>
          <w:spacing w:val="25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named</w:t>
      </w:r>
      <w:r>
        <w:rPr>
          <w:spacing w:val="3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Yes</w:t>
      </w:r>
      <w:r>
        <w:rPr>
          <w:spacing w:val="2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No.</w:t>
      </w:r>
    </w:p>
    <w:p>
      <w:pPr>
        <w:pStyle w:val="8"/>
        <w:numPr>
          <w:ilvl w:val="0"/>
          <w:numId w:val="4"/>
        </w:numPr>
        <w:tabs>
          <w:tab w:val="left" w:pos="502"/>
        </w:tabs>
        <w:spacing w:before="7" w:after="0" w:line="264" w:lineRule="auto"/>
        <w:ind w:left="501" w:right="59" w:hanging="361"/>
        <w:jc w:val="both"/>
        <w:rPr>
          <w:sz w:val="19"/>
        </w:rPr>
      </w:pPr>
      <w:r>
        <w:rPr>
          <w:w w:val="105"/>
          <w:sz w:val="19"/>
        </w:rPr>
        <w:t>If the algorithm predicts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result as  yes, then 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alert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sent 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farmer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shown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Figure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5.</w:t>
      </w:r>
    </w:p>
    <w:p>
      <w:pPr>
        <w:pStyle w:val="8"/>
        <w:numPr>
          <w:ilvl w:val="0"/>
          <w:numId w:val="4"/>
        </w:numPr>
        <w:tabs>
          <w:tab w:val="left" w:pos="502"/>
        </w:tabs>
        <w:spacing w:before="0" w:after="0" w:line="203" w:lineRule="exact"/>
        <w:ind w:left="502" w:right="0" w:hanging="361"/>
        <w:jc w:val="both"/>
        <w:rPr>
          <w:sz w:val="19"/>
        </w:rPr>
      </w:pPr>
      <w:r>
        <w:rPr>
          <w:w w:val="105"/>
          <w:sz w:val="19"/>
        </w:rPr>
        <w:t>If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algorithm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predicts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result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no,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then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alert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is</w:t>
      </w:r>
    </w:p>
    <w:p>
      <w:pPr>
        <w:pStyle w:val="5"/>
        <w:spacing w:before="6"/>
        <w:ind w:left="501"/>
        <w:jc w:val="both"/>
      </w:pPr>
      <w:r>
        <w:pict>
          <v:group id="_x0000_s1032" o:spid="_x0000_s1032" o:spt="203" style="position:absolute;left:0pt;margin-left:47.55pt;margin-top:18.65pt;height:66.15pt;width:250.2pt;mso-position-horizontal-relative:page;z-index:251660288;mso-width-relative:page;mso-height-relative:page;" coordorigin="952,374" coordsize="5004,1323">
            <o:lock v:ext="edit"/>
            <v:rect id="_x0000_s1033" o:spid="_x0000_s1033" o:spt="1" style="position:absolute;left:959;top:381;height:1308;width:4709;" filled="f" stroked="t" coordsize="21600,21600">
              <v:path/>
              <v:fill on="f" focussize="0,0"/>
              <v:stroke color="#000000"/>
              <v:imagedata o:title=""/>
              <o:lock v:ext="edit"/>
            </v:rect>
            <v:shape id="_x0000_s1034" o:spid="_x0000_s1034" o:spt="75" type="#_x0000_t75" style="position:absolute;left:1110;top:457;height:1155;width:484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</v:group>
        </w:pict>
      </w:r>
      <w:r>
        <w:rPr>
          <w:w w:val="105"/>
        </w:rPr>
        <w:t>sent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farmer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shown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Figure</w:t>
      </w:r>
      <w:r>
        <w:rPr>
          <w:spacing w:val="11"/>
          <w:w w:val="105"/>
        </w:rPr>
        <w:t xml:space="preserve"> </w:t>
      </w:r>
      <w:r>
        <w:rPr>
          <w:w w:val="105"/>
        </w:rPr>
        <w:t>6.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11"/>
        <w:rPr>
          <w:sz w:val="24"/>
        </w:rPr>
      </w:pPr>
    </w:p>
    <w:p>
      <w:pPr>
        <w:spacing w:before="0"/>
        <w:ind w:left="808" w:right="731" w:firstLine="0"/>
        <w:jc w:val="center"/>
        <w:rPr>
          <w:sz w:val="16"/>
        </w:rPr>
      </w:pPr>
      <w:r>
        <w:rPr>
          <w:w w:val="105"/>
          <w:sz w:val="16"/>
        </w:rPr>
        <w:t>Figure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5.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E-mail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alert</w:t>
      </w:r>
      <w:r>
        <w:rPr>
          <w:spacing w:val="17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Water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requirement</w:t>
      </w:r>
    </w:p>
    <w:p>
      <w:pPr>
        <w:pStyle w:val="5"/>
        <w:spacing w:before="6"/>
        <w:rPr>
          <w:sz w:val="14"/>
        </w:rPr>
      </w:pPr>
      <w:r>
        <w:pict>
          <v:group id="_x0000_s1035" o:spid="_x0000_s1035" o:spt="203" style="position:absolute;left:0pt;margin-left:47.05pt;margin-top:10.3pt;height:47.6pt;width:241.1pt;mso-position-horizontal-relative:page;mso-wrap-distance-bottom:0pt;mso-wrap-distance-top:0pt;z-index:-251646976;mso-width-relative:page;mso-height-relative:page;" coordorigin="942,207" coordsize="4822,952">
            <o:lock v:ext="edit"/>
            <v:rect id="_x0000_s1036" o:spid="_x0000_s1036" o:spt="1" style="position:absolute;left:949;top:214;height:937;width:4807;" filled="f" stroked="t" coordsize="21600,21600">
              <v:path/>
              <v:fill on="f" focussize="0,0"/>
              <v:stroke color="#000000"/>
              <v:imagedata o:title=""/>
              <o:lock v:ext="edit"/>
            </v:rect>
            <v:shape id="_x0000_s1037" o:spid="_x0000_s1037" o:spt="75" type="#_x0000_t75" style="position:absolute;left:1365;top:297;height:687;width:423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w10:wrap type="topAndBottom"/>
          </v:group>
        </w:pict>
      </w:r>
    </w:p>
    <w:p>
      <w:pPr>
        <w:pStyle w:val="5"/>
        <w:spacing w:before="3"/>
        <w:rPr>
          <w:sz w:val="20"/>
        </w:rPr>
      </w:pPr>
    </w:p>
    <w:p>
      <w:pPr>
        <w:spacing w:before="0"/>
        <w:ind w:left="808" w:right="744" w:firstLine="0"/>
        <w:jc w:val="center"/>
        <w:rPr>
          <w:sz w:val="16"/>
        </w:rPr>
      </w:pPr>
      <w:r>
        <w:rPr>
          <w:w w:val="105"/>
          <w:sz w:val="16"/>
        </w:rPr>
        <w:t>Figure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6.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E-mail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alert</w:t>
      </w:r>
      <w:r>
        <w:rPr>
          <w:spacing w:val="17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No</w:t>
      </w:r>
      <w:r>
        <w:rPr>
          <w:spacing w:val="11"/>
          <w:w w:val="105"/>
          <w:sz w:val="16"/>
        </w:rPr>
        <w:t xml:space="preserve"> </w:t>
      </w:r>
      <w:r>
        <w:rPr>
          <w:w w:val="105"/>
          <w:sz w:val="16"/>
        </w:rPr>
        <w:t>Water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requirement</w:t>
      </w:r>
    </w:p>
    <w:p>
      <w:pPr>
        <w:pStyle w:val="5"/>
        <w:rPr>
          <w:sz w:val="22"/>
        </w:rPr>
      </w:pPr>
      <w:r>
        <w:br w:type="column"/>
      </w:r>
    </w:p>
    <w:p>
      <w:pPr>
        <w:pStyle w:val="5"/>
        <w:spacing w:before="188" w:line="280" w:lineRule="auto"/>
        <w:ind w:left="141" w:right="140"/>
        <w:jc w:val="both"/>
      </w:pPr>
      <w:r>
        <w:rPr>
          <w:w w:val="105"/>
        </w:rPr>
        <w:t>The values of temperature, humidity and water presence</w:t>
      </w:r>
      <w:r>
        <w:rPr>
          <w:spacing w:val="1"/>
          <w:w w:val="105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stored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cloud</w:t>
      </w:r>
      <w:r>
        <w:rPr>
          <w:spacing w:val="16"/>
        </w:rPr>
        <w:t xml:space="preserve"> </w:t>
      </w:r>
      <w:r>
        <w:t>storage</w:t>
      </w:r>
      <w:r>
        <w:rPr>
          <w:spacing w:val="1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12"/>
        </w:rPr>
        <w:t xml:space="preserve"> </w:t>
      </w:r>
      <w:r>
        <w:t>references.</w:t>
      </w:r>
    </w:p>
    <w:p>
      <w:pPr>
        <w:pStyle w:val="5"/>
        <w:spacing w:before="3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1989"/>
        </w:tabs>
        <w:spacing w:before="1" w:after="0" w:line="240" w:lineRule="auto"/>
        <w:ind w:left="1988" w:right="0" w:hanging="301"/>
        <w:jc w:val="left"/>
        <w:rPr>
          <w:sz w:val="19"/>
        </w:rPr>
      </w:pPr>
      <w:r>
        <w:rPr>
          <w:w w:val="105"/>
          <w:sz w:val="19"/>
        </w:rPr>
        <w:t>CONCLUSION</w:t>
      </w:r>
    </w:p>
    <w:p>
      <w:pPr>
        <w:pStyle w:val="5"/>
        <w:spacing w:before="81" w:line="256" w:lineRule="auto"/>
        <w:ind w:left="141" w:right="133"/>
        <w:jc w:val="both"/>
      </w:pPr>
      <w:r>
        <w:t>The work presented</w:t>
      </w:r>
      <w:r>
        <w:rPr>
          <w:spacing w:val="1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this paper was highly motivated by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realization</w:t>
      </w:r>
      <w:r>
        <w:rPr>
          <w:spacing w:val="1"/>
          <w:w w:val="105"/>
        </w:rPr>
        <w:t xml:space="preserve"> </w:t>
      </w:r>
      <w:r>
        <w:rPr>
          <w:w w:val="105"/>
        </w:rPr>
        <w:t>of future water scarcity that is</w:t>
      </w:r>
      <w:r>
        <w:rPr>
          <w:spacing w:val="1"/>
          <w:w w:val="105"/>
        </w:rPr>
        <w:t xml:space="preserve"> </w:t>
      </w:r>
      <w:r>
        <w:rPr>
          <w:w w:val="105"/>
        </w:rPr>
        <w:t>going to</w:t>
      </w:r>
      <w:r>
        <w:rPr>
          <w:spacing w:val="1"/>
          <w:w w:val="105"/>
        </w:rPr>
        <w:t xml:space="preserve"> </w:t>
      </w:r>
      <w:r>
        <w:rPr>
          <w:w w:val="105"/>
        </w:rPr>
        <w:t>create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great</w:t>
      </w:r>
      <w:r>
        <w:rPr>
          <w:spacing w:val="1"/>
          <w:w w:val="105"/>
        </w:rPr>
        <w:t xml:space="preserve"> </w:t>
      </w:r>
      <w:r>
        <w:rPr>
          <w:w w:val="105"/>
        </w:rPr>
        <w:t>havoc.</w:t>
      </w:r>
      <w:r>
        <w:rPr>
          <w:spacing w:val="1"/>
          <w:w w:val="105"/>
        </w:rPr>
        <w:t xml:space="preserve"> </w:t>
      </w:r>
      <w:r>
        <w:rPr>
          <w:w w:val="105"/>
        </w:rPr>
        <w:t>Agriculture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occupation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India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fields</w:t>
      </w:r>
      <w:r>
        <w:rPr>
          <w:spacing w:val="1"/>
          <w:w w:val="105"/>
        </w:rPr>
        <w:t xml:space="preserve"> </w:t>
      </w:r>
      <w:r>
        <w:rPr>
          <w:w w:val="105"/>
        </w:rPr>
        <w:t>consumes</w:t>
      </w:r>
      <w:r>
        <w:rPr>
          <w:spacing w:val="1"/>
          <w:w w:val="105"/>
        </w:rPr>
        <w:t xml:space="preserve"> </w:t>
      </w:r>
      <w:r>
        <w:rPr>
          <w:w w:val="105"/>
        </w:rPr>
        <w:t>large</w:t>
      </w:r>
      <w:r>
        <w:rPr>
          <w:spacing w:val="1"/>
          <w:w w:val="105"/>
        </w:rPr>
        <w:t xml:space="preserve"> </w:t>
      </w:r>
      <w:r>
        <w:rPr>
          <w:w w:val="105"/>
        </w:rPr>
        <w:t>amount of</w:t>
      </w:r>
      <w:r>
        <w:rPr>
          <w:spacing w:val="4"/>
          <w:w w:val="105"/>
        </w:rPr>
        <w:t xml:space="preserve"> </w:t>
      </w:r>
      <w:r>
        <w:rPr>
          <w:w w:val="105"/>
        </w:rPr>
        <w:t>water.</w:t>
      </w:r>
    </w:p>
    <w:p>
      <w:pPr>
        <w:pStyle w:val="5"/>
        <w:spacing w:line="206" w:lineRule="exact"/>
        <w:ind w:left="141"/>
        <w:jc w:val="both"/>
      </w:pPr>
      <w:r>
        <w:t>Greater</w:t>
      </w:r>
      <w:r>
        <w:rPr>
          <w:spacing w:val="21"/>
        </w:rPr>
        <w:t xml:space="preserve"> </w:t>
      </w:r>
      <w:r>
        <w:t>than</w:t>
      </w:r>
      <w:r>
        <w:rPr>
          <w:spacing w:val="36"/>
        </w:rPr>
        <w:t xml:space="preserve"> </w:t>
      </w:r>
      <w:r>
        <w:t>80%</w:t>
      </w:r>
      <w:r>
        <w:rPr>
          <w:spacing w:val="3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water</w:t>
      </w:r>
      <w:r>
        <w:rPr>
          <w:spacing w:val="22"/>
        </w:rPr>
        <w:t xml:space="preserve"> </w:t>
      </w:r>
      <w:r>
        <w:t>resources</w:t>
      </w:r>
      <w:r>
        <w:rPr>
          <w:spacing w:val="44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only</w:t>
      </w:r>
      <w:r>
        <w:rPr>
          <w:spacing w:val="37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</w:p>
    <w:p>
      <w:pPr>
        <w:pStyle w:val="5"/>
        <w:spacing w:before="7" w:line="254" w:lineRule="auto"/>
        <w:ind w:left="141" w:right="132"/>
        <w:jc w:val="both"/>
      </w:pPr>
      <w:r>
        <w:rPr>
          <w:w w:val="105"/>
        </w:rPr>
        <w:t>agriculture. This</w:t>
      </w:r>
      <w:r>
        <w:rPr>
          <w:spacing w:val="1"/>
          <w:w w:val="105"/>
        </w:rPr>
        <w:t xml:space="preserve"> </w:t>
      </w:r>
      <w:r>
        <w:rPr>
          <w:w w:val="105"/>
        </w:rPr>
        <w:t>continuous</w:t>
      </w:r>
      <w:r>
        <w:rPr>
          <w:spacing w:val="1"/>
          <w:w w:val="105"/>
        </w:rPr>
        <w:t xml:space="preserve"> </w:t>
      </w:r>
      <w:r>
        <w:rPr>
          <w:w w:val="105"/>
        </w:rPr>
        <w:t>trend may affect the water</w:t>
      </w:r>
      <w:r>
        <w:rPr>
          <w:spacing w:val="1"/>
          <w:w w:val="105"/>
        </w:rPr>
        <w:t xml:space="preserve"> </w:t>
      </w:r>
      <w:r>
        <w:rPr>
          <w:w w:val="105"/>
        </w:rPr>
        <w:t>resources to be completely diminished. Taking this into</w:t>
      </w:r>
      <w:r>
        <w:rPr>
          <w:spacing w:val="1"/>
          <w:w w:val="105"/>
        </w:rPr>
        <w:t xml:space="preserve"> </w:t>
      </w:r>
      <w:r>
        <w:rPr>
          <w:w w:val="105"/>
        </w:rPr>
        <w:t>consideration, a model was</w:t>
      </w:r>
      <w:r>
        <w:rPr>
          <w:spacing w:val="1"/>
          <w:w w:val="105"/>
        </w:rPr>
        <w:t xml:space="preserve"> </w:t>
      </w:r>
      <w:r>
        <w:rPr>
          <w:w w:val="105"/>
        </w:rPr>
        <w:t>proposed to limit the water</w:t>
      </w:r>
      <w:r>
        <w:rPr>
          <w:spacing w:val="1"/>
          <w:w w:val="105"/>
        </w:rPr>
        <w:t xml:space="preserve"> </w:t>
      </w:r>
      <w:r>
        <w:rPr>
          <w:w w:val="105"/>
        </w:rPr>
        <w:t>usage. For better land productivity, implementing smart</w:t>
      </w:r>
      <w:r>
        <w:rPr>
          <w:spacing w:val="1"/>
          <w:w w:val="105"/>
        </w:rPr>
        <w:t xml:space="preserve"> </w:t>
      </w:r>
      <w:r>
        <w:rPr>
          <w:w w:val="105"/>
        </w:rPr>
        <w:t>technology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agricultural</w:t>
      </w:r>
      <w:r>
        <w:rPr>
          <w:spacing w:val="1"/>
          <w:w w:val="105"/>
        </w:rPr>
        <w:t xml:space="preserve"> </w:t>
      </w:r>
      <w:r>
        <w:rPr>
          <w:w w:val="105"/>
        </w:rPr>
        <w:t>practices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to  be</w:t>
      </w:r>
      <w:r>
        <w:rPr>
          <w:spacing w:val="1"/>
          <w:w w:val="105"/>
        </w:rPr>
        <w:t xml:space="preserve"> </w:t>
      </w:r>
      <w:r>
        <w:rPr>
          <w:w w:val="105"/>
        </w:rPr>
        <w:t>focused.</w:t>
      </w:r>
    </w:p>
    <w:p>
      <w:pPr>
        <w:pStyle w:val="5"/>
        <w:spacing w:line="252" w:lineRule="auto"/>
        <w:ind w:left="141" w:right="124"/>
        <w:jc w:val="both"/>
      </w:pPr>
      <w:r>
        <w:t>The system was</w:t>
      </w:r>
      <w:r>
        <w:rPr>
          <w:spacing w:val="1"/>
        </w:rPr>
        <w:t xml:space="preserve"> </w:t>
      </w:r>
      <w:r>
        <w:t>programmed to be trained</w:t>
      </w:r>
      <w:r>
        <w:rPr>
          <w:spacing w:val="1"/>
        </w:rPr>
        <w:t xml:space="preserve"> </w:t>
      </w:r>
      <w:r>
        <w:t>from the given</w:t>
      </w:r>
      <w:r>
        <w:rPr>
          <w:spacing w:val="1"/>
        </w:rPr>
        <w:t xml:space="preserve"> </w:t>
      </w:r>
      <w:r>
        <w:rPr>
          <w:w w:val="105"/>
        </w:rPr>
        <w:t>dataset using all the sensed data from the soil moisture,</w:t>
      </w:r>
      <w:r>
        <w:rPr>
          <w:spacing w:val="1"/>
          <w:w w:val="105"/>
        </w:rPr>
        <w:t xml:space="preserve"> </w:t>
      </w:r>
      <w:r>
        <w:rPr>
          <w:w w:val="105"/>
        </w:rPr>
        <w:t>temperature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humidity</w:t>
      </w:r>
      <w:r>
        <w:rPr>
          <w:spacing w:val="1"/>
          <w:w w:val="105"/>
        </w:rPr>
        <w:t xml:space="preserve"> </w:t>
      </w:r>
      <w:r>
        <w:rPr>
          <w:w w:val="105"/>
        </w:rPr>
        <w:t>sensors.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applying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 learning</w:t>
      </w:r>
      <w:r>
        <w:rPr>
          <w:spacing w:val="47"/>
        </w:rPr>
        <w:t xml:space="preserve"> </w:t>
      </w:r>
      <w:r>
        <w:t>algorithm, which</w:t>
      </w:r>
      <w:r>
        <w:rPr>
          <w:spacing w:val="48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from the family</w:t>
      </w:r>
      <w:r>
        <w:rPr>
          <w:spacing w:val="1"/>
        </w:rPr>
        <w:t xml:space="preserve"> </w:t>
      </w:r>
      <w:r>
        <w:rPr>
          <w:w w:val="105"/>
        </w:rPr>
        <w:t>of supervised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algorithms,  on the real</w:t>
      </w:r>
      <w:r>
        <w:rPr>
          <w:spacing w:val="1"/>
          <w:w w:val="105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data its</w:t>
      </w:r>
      <w:r>
        <w:rPr>
          <w:spacing w:val="1"/>
        </w:rPr>
        <w:t xml:space="preserve"> </w:t>
      </w:r>
      <w:r>
        <w:t>processes and generates an output yes/no and</w:t>
      </w:r>
      <w:r>
        <w:rPr>
          <w:spacing w:val="1"/>
        </w:rPr>
        <w:t xml:space="preserve"> </w:t>
      </w:r>
      <w:r>
        <w:rPr>
          <w:w w:val="105"/>
        </w:rPr>
        <w:t>sends the decision to the farmer through an email. Using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decision, a  farmer can decide himself to water the</w:t>
      </w:r>
      <w:r>
        <w:rPr>
          <w:spacing w:val="1"/>
          <w:w w:val="105"/>
        </w:rPr>
        <w:t xml:space="preserve"> </w:t>
      </w:r>
      <w:r>
        <w:rPr>
          <w:w w:val="105"/>
        </w:rPr>
        <w:t>crop only when required, avoiding the wastage of water</w:t>
      </w:r>
      <w:r>
        <w:rPr>
          <w:spacing w:val="1"/>
          <w:w w:val="105"/>
        </w:rPr>
        <w:t xml:space="preserve"> </w:t>
      </w:r>
      <w:r>
        <w:rPr>
          <w:w w:val="105"/>
        </w:rPr>
        <w:t>use.</w:t>
      </w:r>
    </w:p>
    <w:p>
      <w:pPr>
        <w:pStyle w:val="5"/>
        <w:rPr>
          <w:sz w:val="22"/>
        </w:rPr>
      </w:pPr>
    </w:p>
    <w:p>
      <w:pPr>
        <w:pStyle w:val="5"/>
        <w:spacing w:before="147"/>
        <w:ind w:left="1845" w:right="1830"/>
        <w:jc w:val="center"/>
      </w:pPr>
      <w:r>
        <w:rPr>
          <w:w w:val="105"/>
        </w:rPr>
        <w:t>REFERENCES</w:t>
      </w:r>
    </w:p>
    <w:p>
      <w:pPr>
        <w:pStyle w:val="8"/>
        <w:numPr>
          <w:ilvl w:val="1"/>
          <w:numId w:val="4"/>
        </w:numPr>
        <w:tabs>
          <w:tab w:val="left" w:pos="638"/>
        </w:tabs>
        <w:spacing w:before="83" w:after="0" w:line="235" w:lineRule="auto"/>
        <w:ind w:left="637" w:right="127" w:hanging="361"/>
        <w:jc w:val="both"/>
        <w:rPr>
          <w:sz w:val="16"/>
        </w:rPr>
      </w:pPr>
      <w:r>
        <w:rPr>
          <w:sz w:val="16"/>
        </w:rPr>
        <w:t>Dishay Kissoon, Hinouccha Deerpaul and Avinash Mungur, “ A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Smart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 xml:space="preserve">Irrigation and Monitoring System”, </w:t>
      </w:r>
      <w:r>
        <w:rPr>
          <w:i/>
          <w:w w:val="105"/>
          <w:sz w:val="16"/>
        </w:rPr>
        <w:t>The International</w:t>
      </w:r>
      <w:r>
        <w:rPr>
          <w:i/>
          <w:spacing w:val="1"/>
          <w:w w:val="105"/>
          <w:sz w:val="16"/>
        </w:rPr>
        <w:t xml:space="preserve"> </w:t>
      </w:r>
      <w:r>
        <w:rPr>
          <w:i/>
          <w:sz w:val="16"/>
        </w:rPr>
        <w:t>Journal</w:t>
      </w:r>
      <w:r>
        <w:rPr>
          <w:i/>
          <w:spacing w:val="3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 xml:space="preserve"> </w:t>
      </w:r>
      <w:r>
        <w:rPr>
          <w:i/>
          <w:sz w:val="16"/>
        </w:rPr>
        <w:t>Computer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Applications</w:t>
      </w:r>
      <w:r>
        <w:rPr>
          <w:sz w:val="16"/>
        </w:rPr>
        <w:t>,</w:t>
      </w:r>
      <w:r>
        <w:rPr>
          <w:spacing w:val="10"/>
          <w:sz w:val="16"/>
        </w:rPr>
        <w:t xml:space="preserve"> </w:t>
      </w:r>
      <w:r>
        <w:rPr>
          <w:sz w:val="16"/>
        </w:rPr>
        <w:t>vol.</w:t>
      </w:r>
      <w:r>
        <w:rPr>
          <w:spacing w:val="10"/>
          <w:sz w:val="16"/>
        </w:rPr>
        <w:t xml:space="preserve"> </w:t>
      </w:r>
      <w:r>
        <w:rPr>
          <w:sz w:val="16"/>
        </w:rPr>
        <w:t>163,</w:t>
      </w:r>
      <w:r>
        <w:rPr>
          <w:spacing w:val="33"/>
          <w:sz w:val="16"/>
        </w:rPr>
        <w:t xml:space="preserve"> </w:t>
      </w:r>
      <w:r>
        <w:rPr>
          <w:sz w:val="16"/>
        </w:rPr>
        <w:t>No.</w:t>
      </w:r>
      <w:r>
        <w:rPr>
          <w:spacing w:val="32"/>
          <w:sz w:val="16"/>
        </w:rPr>
        <w:t xml:space="preserve"> </w:t>
      </w:r>
      <w:r>
        <w:rPr>
          <w:sz w:val="16"/>
        </w:rPr>
        <w:t>8,</w:t>
      </w:r>
      <w:r>
        <w:rPr>
          <w:spacing w:val="33"/>
          <w:sz w:val="16"/>
        </w:rPr>
        <w:t xml:space="preserve"> </w:t>
      </w:r>
      <w:r>
        <w:rPr>
          <w:sz w:val="16"/>
        </w:rPr>
        <w:t>Apr.</w:t>
      </w:r>
      <w:r>
        <w:rPr>
          <w:spacing w:val="33"/>
          <w:sz w:val="16"/>
        </w:rPr>
        <w:t xml:space="preserve"> </w:t>
      </w:r>
      <w:r>
        <w:rPr>
          <w:sz w:val="16"/>
        </w:rPr>
        <w:t>2017.</w:t>
      </w:r>
    </w:p>
    <w:p>
      <w:pPr>
        <w:pStyle w:val="8"/>
        <w:numPr>
          <w:ilvl w:val="1"/>
          <w:numId w:val="4"/>
        </w:numPr>
        <w:tabs>
          <w:tab w:val="left" w:pos="638"/>
        </w:tabs>
        <w:spacing w:before="60" w:after="0" w:line="235" w:lineRule="auto"/>
        <w:ind w:left="637" w:right="129" w:hanging="361"/>
        <w:jc w:val="both"/>
        <w:rPr>
          <w:sz w:val="16"/>
        </w:rPr>
      </w:pPr>
      <w:r>
        <w:pict>
          <v:rect id="_x0000_s1038" o:spid="_x0000_s1038" o:spt="1" style="position:absolute;left:0pt;margin-left:463.3pt;margin-top:29.05pt;height:10.5pt;width:39.05pt;mso-position-horizontal-relative:page;z-index:-25165312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  <w:sz w:val="16"/>
        </w:rPr>
        <w:t>P.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Narayut, P. Sasimanee, C.-I. Anupong, P. Phond and A.</w:t>
      </w:r>
      <w:r>
        <w:rPr>
          <w:spacing w:val="1"/>
          <w:w w:val="105"/>
          <w:sz w:val="16"/>
        </w:rPr>
        <w:t xml:space="preserve"> </w:t>
      </w:r>
      <w:r>
        <w:rPr>
          <w:sz w:val="16"/>
        </w:rPr>
        <w:t>Khajonpong, “ A Control System in an Intelligent</w:t>
      </w:r>
      <w:r>
        <w:rPr>
          <w:spacing w:val="1"/>
          <w:sz w:val="16"/>
        </w:rPr>
        <w:t xml:space="preserve"> </w:t>
      </w:r>
      <w:r>
        <w:rPr>
          <w:sz w:val="16"/>
        </w:rPr>
        <w:t>Farming by</w:t>
      </w:r>
      <w:r>
        <w:rPr>
          <w:spacing w:val="1"/>
          <w:sz w:val="16"/>
        </w:rPr>
        <w:t xml:space="preserve"> </w:t>
      </w:r>
      <w:r>
        <w:rPr>
          <w:sz w:val="16"/>
        </w:rPr>
        <w:t>using Arduino Technology”, Student Project Conference (ICT -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ISPC),</w:t>
      </w:r>
      <w:r>
        <w:rPr>
          <w:spacing w:val="12"/>
          <w:w w:val="105"/>
          <w:sz w:val="16"/>
        </w:rPr>
        <w:t xml:space="preserve"> </w:t>
      </w:r>
      <w:r>
        <w:rPr>
          <w:w w:val="105"/>
          <w:sz w:val="16"/>
        </w:rPr>
        <w:t>2016</w:t>
      </w:r>
      <w:r>
        <w:rPr>
          <w:spacing w:val="17"/>
          <w:w w:val="105"/>
          <w:sz w:val="16"/>
        </w:rPr>
        <w:t xml:space="preserve"> </w:t>
      </w:r>
      <w:r>
        <w:rPr>
          <w:w w:val="105"/>
          <w:sz w:val="16"/>
        </w:rPr>
        <w:t>Fifth</w:t>
      </w:r>
      <w:r>
        <w:rPr>
          <w:spacing w:val="18"/>
          <w:w w:val="105"/>
          <w:sz w:val="16"/>
        </w:rPr>
        <w:t xml:space="preserve"> </w:t>
      </w:r>
      <w:r>
        <w:rPr>
          <w:w w:val="105"/>
          <w:sz w:val="16"/>
        </w:rPr>
        <w:t>ICT</w:t>
      </w:r>
      <w:r>
        <w:rPr>
          <w:spacing w:val="29"/>
          <w:w w:val="105"/>
          <w:sz w:val="16"/>
        </w:rPr>
        <w:t xml:space="preserve"> </w:t>
      </w:r>
      <w:r>
        <w:rPr>
          <w:w w:val="105"/>
          <w:sz w:val="16"/>
        </w:rPr>
        <w:t>International,</w:t>
      </w:r>
      <w:r>
        <w:rPr>
          <w:spacing w:val="22"/>
          <w:w w:val="105"/>
          <w:sz w:val="16"/>
        </w:rPr>
        <w:t xml:space="preserve"> </w:t>
      </w:r>
      <w:r>
        <w:rPr>
          <w:w w:val="105"/>
          <w:sz w:val="16"/>
        </w:rPr>
        <w:t>27-28</w:t>
      </w:r>
      <w:r>
        <w:rPr>
          <w:spacing w:val="17"/>
          <w:w w:val="105"/>
          <w:sz w:val="16"/>
        </w:rPr>
        <w:t xml:space="preserve"> </w:t>
      </w:r>
      <w:r>
        <w:rPr>
          <w:w w:val="105"/>
          <w:sz w:val="16"/>
        </w:rPr>
        <w:t>May</w:t>
      </w:r>
      <w:r>
        <w:rPr>
          <w:spacing w:val="19"/>
          <w:w w:val="105"/>
          <w:sz w:val="16"/>
        </w:rPr>
        <w:t xml:space="preserve"> </w:t>
      </w:r>
      <w:r>
        <w:rPr>
          <w:w w:val="105"/>
          <w:sz w:val="16"/>
        </w:rPr>
        <w:t>2016.</w:t>
      </w:r>
    </w:p>
    <w:p>
      <w:pPr>
        <w:pStyle w:val="8"/>
        <w:numPr>
          <w:ilvl w:val="1"/>
          <w:numId w:val="4"/>
        </w:numPr>
        <w:tabs>
          <w:tab w:val="left" w:pos="638"/>
        </w:tabs>
        <w:spacing w:before="44" w:after="0" w:line="235" w:lineRule="auto"/>
        <w:ind w:left="637" w:right="137" w:hanging="361"/>
        <w:jc w:val="both"/>
        <w:rPr>
          <w:sz w:val="16"/>
        </w:rPr>
      </w:pPr>
      <w:r>
        <w:pict>
          <v:rect id="_x0000_s1039" o:spid="_x0000_s1039" o:spt="1" style="position:absolute;left:0pt;margin-left:405.5pt;margin-top:28.25pt;height:10.5pt;width:36.8pt;mso-position-horizontal-relative:page;z-index:-25165209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  <w:sz w:val="16"/>
        </w:rPr>
        <w:t xml:space="preserve">K. Benahmed, A. Douli, A. Bouzekri, M. Chabane and </w:t>
      </w:r>
      <w:r>
        <w:rPr>
          <w:spacing w:val="9"/>
          <w:w w:val="105"/>
          <w:sz w:val="16"/>
        </w:rPr>
        <w:t>T.</w:t>
      </w:r>
      <w:r>
        <w:rPr>
          <w:spacing w:val="10"/>
          <w:w w:val="105"/>
          <w:sz w:val="16"/>
        </w:rPr>
        <w:t xml:space="preserve"> </w:t>
      </w:r>
      <w:r>
        <w:rPr>
          <w:sz w:val="16"/>
        </w:rPr>
        <w:t>Benahmed, “ Smart Irrigation Using Internet of Things”, Fourth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 Conference on Future Generation Communication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Technology</w:t>
      </w:r>
      <w:r>
        <w:rPr>
          <w:spacing w:val="11"/>
          <w:w w:val="105"/>
          <w:sz w:val="16"/>
        </w:rPr>
        <w:t xml:space="preserve"> </w:t>
      </w:r>
      <w:r>
        <w:rPr>
          <w:w w:val="105"/>
          <w:sz w:val="16"/>
        </w:rPr>
        <w:t>(FGCT),</w:t>
      </w:r>
      <w:r>
        <w:rPr>
          <w:spacing w:val="11"/>
          <w:w w:val="105"/>
          <w:sz w:val="16"/>
        </w:rPr>
        <w:t xml:space="preserve"> </w:t>
      </w:r>
      <w:r>
        <w:rPr>
          <w:w w:val="105"/>
          <w:sz w:val="16"/>
        </w:rPr>
        <w:t>29-31</w:t>
      </w:r>
      <w:r>
        <w:rPr>
          <w:spacing w:val="12"/>
          <w:w w:val="105"/>
          <w:sz w:val="16"/>
        </w:rPr>
        <w:t xml:space="preserve"> </w:t>
      </w:r>
      <w:r>
        <w:rPr>
          <w:w w:val="105"/>
          <w:sz w:val="16"/>
        </w:rPr>
        <w:t>Jul.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2015.</w:t>
      </w:r>
    </w:p>
    <w:p>
      <w:pPr>
        <w:pStyle w:val="8"/>
        <w:numPr>
          <w:ilvl w:val="1"/>
          <w:numId w:val="4"/>
        </w:numPr>
        <w:tabs>
          <w:tab w:val="left" w:pos="638"/>
        </w:tabs>
        <w:spacing w:before="45" w:after="0" w:line="235" w:lineRule="auto"/>
        <w:ind w:left="637" w:right="117" w:hanging="361"/>
        <w:jc w:val="both"/>
        <w:rPr>
          <w:sz w:val="16"/>
        </w:rPr>
      </w:pPr>
      <w:r>
        <w:pict>
          <v:rect id="_x0000_s1040" o:spid="_x0000_s1040" o:spt="1" style="position:absolute;left:0pt;margin-left:331.9pt;margin-top:37.3pt;height:10.5pt;width:42.05pt;mso-position-horizontal-relative:page;z-index:-25165209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16"/>
        </w:rPr>
        <w:t>A. N. Arvindan</w:t>
      </w:r>
      <w:r>
        <w:rPr>
          <w:spacing w:val="40"/>
          <w:sz w:val="16"/>
        </w:rPr>
        <w:t xml:space="preserve"> </w:t>
      </w:r>
      <w:r>
        <w:rPr>
          <w:sz w:val="16"/>
        </w:rPr>
        <w:t>and D. Kartheeka, “Experimental</w:t>
      </w:r>
      <w:r>
        <w:rPr>
          <w:spacing w:val="40"/>
          <w:sz w:val="16"/>
        </w:rPr>
        <w:t xml:space="preserve"> </w:t>
      </w:r>
      <w:r>
        <w:rPr>
          <w:sz w:val="16"/>
        </w:rPr>
        <w:t>investigation</w:t>
      </w:r>
      <w:r>
        <w:rPr>
          <w:spacing w:val="1"/>
          <w:sz w:val="16"/>
        </w:rPr>
        <w:t xml:space="preserve"> </w:t>
      </w:r>
      <w:r>
        <w:rPr>
          <w:sz w:val="16"/>
        </w:rPr>
        <w:t>of remote control via Android smart</w:t>
      </w:r>
      <w:r>
        <w:rPr>
          <w:spacing w:val="1"/>
          <w:sz w:val="16"/>
        </w:rPr>
        <w:t xml:space="preserve"> </w:t>
      </w:r>
      <w:r>
        <w:rPr>
          <w:sz w:val="16"/>
        </w:rPr>
        <w:t>phone of</w:t>
      </w:r>
      <w:r>
        <w:rPr>
          <w:spacing w:val="1"/>
          <w:sz w:val="16"/>
        </w:rPr>
        <w:t xml:space="preserve"> </w:t>
      </w:r>
      <w:r>
        <w:rPr>
          <w:sz w:val="16"/>
        </w:rPr>
        <w:t>Arduino-based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automated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irrigation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system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using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moisture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sensor”,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3rd</w:t>
      </w:r>
      <w:r>
        <w:rPr>
          <w:spacing w:val="1"/>
          <w:w w:val="105"/>
          <w:sz w:val="16"/>
        </w:rPr>
        <w:t xml:space="preserve"> </w:t>
      </w:r>
      <w:r>
        <w:rPr>
          <w:sz w:val="16"/>
        </w:rPr>
        <w:t>International Conference on Electrical Energy Systems (ICEES),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17-19</w:t>
      </w:r>
      <w:r>
        <w:rPr>
          <w:spacing w:val="10"/>
          <w:w w:val="105"/>
          <w:sz w:val="16"/>
        </w:rPr>
        <w:t xml:space="preserve"> </w:t>
      </w:r>
      <w:r>
        <w:rPr>
          <w:w w:val="105"/>
          <w:sz w:val="16"/>
        </w:rPr>
        <w:t>Mar.</w:t>
      </w:r>
      <w:r>
        <w:rPr>
          <w:spacing w:val="9"/>
          <w:w w:val="105"/>
          <w:sz w:val="16"/>
        </w:rPr>
        <w:t xml:space="preserve"> </w:t>
      </w:r>
      <w:r>
        <w:rPr>
          <w:w w:val="105"/>
          <w:sz w:val="16"/>
        </w:rPr>
        <w:t>2016.</w:t>
      </w:r>
    </w:p>
    <w:p>
      <w:pPr>
        <w:pStyle w:val="8"/>
        <w:numPr>
          <w:ilvl w:val="1"/>
          <w:numId w:val="4"/>
        </w:numPr>
        <w:tabs>
          <w:tab w:val="left" w:pos="638"/>
        </w:tabs>
        <w:spacing w:before="59" w:after="0" w:line="235" w:lineRule="auto"/>
        <w:ind w:left="637" w:right="126" w:hanging="361"/>
        <w:jc w:val="both"/>
        <w:rPr>
          <w:sz w:val="16"/>
        </w:rPr>
      </w:pPr>
      <w:r>
        <w:pict>
          <v:rect id="_x0000_s1041" o:spid="_x0000_s1041" o:spt="1" style="position:absolute;left:0pt;margin-left:425pt;margin-top:29pt;height:10.5pt;width:59.3pt;mso-position-horizontal-relative:page;z-index:-2516510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9"/>
          <w:sz w:val="16"/>
        </w:rPr>
        <w:t xml:space="preserve">T. </w:t>
      </w:r>
      <w:r>
        <w:rPr>
          <w:sz w:val="16"/>
        </w:rPr>
        <w:t>Baranwal, N. and P. K. Pateriya, “ Development of IoT based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Smart Security and Monitoring Devices for Agriculture”, 6th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International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Conference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Cloud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System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Big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Data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Engineering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(Confluence),</w:t>
      </w:r>
      <w:r>
        <w:rPr>
          <w:spacing w:val="11"/>
          <w:w w:val="105"/>
          <w:sz w:val="16"/>
        </w:rPr>
        <w:t xml:space="preserve"> </w:t>
      </w:r>
      <w:r>
        <w:rPr>
          <w:w w:val="105"/>
          <w:sz w:val="16"/>
        </w:rPr>
        <w:t>14-15</w:t>
      </w:r>
      <w:r>
        <w:rPr>
          <w:spacing w:val="12"/>
          <w:w w:val="105"/>
          <w:sz w:val="16"/>
        </w:rPr>
        <w:t xml:space="preserve"> </w:t>
      </w:r>
      <w:r>
        <w:rPr>
          <w:w w:val="105"/>
          <w:sz w:val="16"/>
        </w:rPr>
        <w:t>Jan.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2016.</w:t>
      </w:r>
    </w:p>
    <w:p>
      <w:pPr>
        <w:pStyle w:val="8"/>
        <w:numPr>
          <w:ilvl w:val="1"/>
          <w:numId w:val="4"/>
        </w:numPr>
        <w:tabs>
          <w:tab w:val="left" w:pos="638"/>
        </w:tabs>
        <w:spacing w:before="45" w:after="0" w:line="235" w:lineRule="auto"/>
        <w:ind w:left="637" w:right="118" w:hanging="361"/>
        <w:jc w:val="both"/>
        <w:rPr>
          <w:sz w:val="16"/>
        </w:rPr>
      </w:pPr>
      <w:r>
        <w:pict>
          <v:rect id="_x0000_s1042" o:spid="_x0000_s1042" o:spt="1" style="position:absolute;left:0pt;margin-left:432.5pt;margin-top:28.3pt;height:10.5pt;width:34.5pt;mso-position-horizontal-relative:page;z-index:-2516510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16"/>
        </w:rPr>
        <w:t>M. K. Gayatri, J. Jayasakthi and G.S.Anandha Mala, “Providing</w:t>
      </w:r>
      <w:r>
        <w:rPr>
          <w:spacing w:val="1"/>
          <w:sz w:val="16"/>
        </w:rPr>
        <w:t xml:space="preserve"> </w:t>
      </w:r>
      <w:r>
        <w:rPr>
          <w:sz w:val="16"/>
        </w:rPr>
        <w:t>Smart Agriculture Solutions to Farmers for better yielding using</w:t>
      </w:r>
      <w:r>
        <w:rPr>
          <w:spacing w:val="1"/>
          <w:sz w:val="16"/>
        </w:rPr>
        <w:t xml:space="preserve"> </w:t>
      </w:r>
      <w:r>
        <w:rPr>
          <w:sz w:val="16"/>
        </w:rPr>
        <w:t>IoT”, IEEE Technological Innovation in ICT for Agriculture and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Rural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Development</w:t>
      </w:r>
      <w:r>
        <w:rPr>
          <w:spacing w:val="18"/>
          <w:w w:val="105"/>
          <w:sz w:val="16"/>
        </w:rPr>
        <w:t xml:space="preserve"> </w:t>
      </w:r>
      <w:r>
        <w:rPr>
          <w:w w:val="105"/>
          <w:sz w:val="16"/>
        </w:rPr>
        <w:t>(TIAR),</w:t>
      </w:r>
      <w:r>
        <w:rPr>
          <w:spacing w:val="14"/>
          <w:w w:val="105"/>
          <w:sz w:val="16"/>
        </w:rPr>
        <w:t xml:space="preserve"> </w:t>
      </w:r>
      <w:r>
        <w:rPr>
          <w:w w:val="105"/>
          <w:sz w:val="16"/>
        </w:rPr>
        <w:t>10-12</w:t>
      </w:r>
      <w:r>
        <w:rPr>
          <w:spacing w:val="12"/>
          <w:w w:val="105"/>
          <w:sz w:val="16"/>
        </w:rPr>
        <w:t xml:space="preserve"> </w:t>
      </w:r>
      <w:r>
        <w:rPr>
          <w:w w:val="105"/>
          <w:sz w:val="16"/>
        </w:rPr>
        <w:t>Jul.</w:t>
      </w:r>
      <w:r>
        <w:rPr>
          <w:spacing w:val="10"/>
          <w:w w:val="105"/>
          <w:sz w:val="16"/>
        </w:rPr>
        <w:t xml:space="preserve"> </w:t>
      </w:r>
      <w:r>
        <w:rPr>
          <w:w w:val="105"/>
          <w:sz w:val="16"/>
        </w:rPr>
        <w:t>2015.</w:t>
      </w:r>
    </w:p>
    <w:p>
      <w:pPr>
        <w:pStyle w:val="8"/>
        <w:numPr>
          <w:ilvl w:val="1"/>
          <w:numId w:val="4"/>
        </w:numPr>
        <w:tabs>
          <w:tab w:val="left" w:pos="638"/>
        </w:tabs>
        <w:spacing w:before="44" w:after="0" w:line="235" w:lineRule="auto"/>
        <w:ind w:left="637" w:right="128" w:hanging="361"/>
        <w:jc w:val="both"/>
        <w:rPr>
          <w:sz w:val="16"/>
        </w:rPr>
      </w:pPr>
      <w:r>
        <w:rPr>
          <w:w w:val="105"/>
          <w:sz w:val="16"/>
        </w:rPr>
        <w:t>Openweathermap.com,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[2012-2016],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Available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from:</w:t>
      </w:r>
      <w:r>
        <w:rPr>
          <w:spacing w:val="1"/>
          <w:w w:val="105"/>
          <w:sz w:val="16"/>
        </w:rPr>
        <w:t xml:space="preserve"> </w:t>
      </w:r>
      <w:r>
        <w:fldChar w:fldCharType="begin"/>
      </w:r>
      <w:r>
        <w:instrText xml:space="preserve"> HYPERLINK "http://openweathermap.org/api" \h </w:instrText>
      </w:r>
      <w:r>
        <w:fldChar w:fldCharType="separate"/>
      </w:r>
      <w:r>
        <w:rPr>
          <w:w w:val="105"/>
          <w:sz w:val="16"/>
          <w:u w:val="single"/>
        </w:rPr>
        <w:t>http://openweathermap.org/api</w:t>
      </w:r>
      <w:r>
        <w:rPr>
          <w:w w:val="105"/>
          <w:sz w:val="16"/>
          <w:u w:val="single"/>
        </w:rPr>
        <w:fldChar w:fldCharType="end"/>
      </w:r>
    </w:p>
    <w:p>
      <w:pPr>
        <w:pStyle w:val="8"/>
        <w:numPr>
          <w:ilvl w:val="1"/>
          <w:numId w:val="4"/>
        </w:numPr>
        <w:tabs>
          <w:tab w:val="left" w:pos="638"/>
        </w:tabs>
        <w:spacing w:before="60" w:after="0" w:line="235" w:lineRule="auto"/>
        <w:ind w:left="637" w:right="127" w:hanging="361"/>
        <w:jc w:val="both"/>
        <w:rPr>
          <w:sz w:val="16"/>
        </w:rPr>
      </w:pPr>
      <w:r>
        <w:rPr>
          <w:sz w:val="16"/>
        </w:rPr>
        <w:t>Kiran</w:t>
      </w:r>
      <w:r>
        <w:rPr>
          <w:spacing w:val="1"/>
          <w:sz w:val="16"/>
        </w:rPr>
        <w:t xml:space="preserve"> </w:t>
      </w:r>
      <w:r>
        <w:rPr>
          <w:sz w:val="16"/>
        </w:rPr>
        <w:t>Shinde,</w:t>
      </w:r>
      <w:r>
        <w:rPr>
          <w:spacing w:val="1"/>
          <w:sz w:val="16"/>
        </w:rPr>
        <w:t xml:space="preserve"> </w:t>
      </w:r>
      <w:r>
        <w:rPr>
          <w:sz w:val="16"/>
        </w:rPr>
        <w:t>Jerrin</w:t>
      </w:r>
      <w:r>
        <w:rPr>
          <w:spacing w:val="1"/>
          <w:sz w:val="16"/>
        </w:rPr>
        <w:t xml:space="preserve"> </w:t>
      </w:r>
      <w:r>
        <w:rPr>
          <w:sz w:val="16"/>
        </w:rPr>
        <w:t>Andrei,</w:t>
      </w:r>
      <w:r>
        <w:rPr>
          <w:spacing w:val="1"/>
          <w:sz w:val="16"/>
        </w:rPr>
        <w:t xml:space="preserve"> </w:t>
      </w:r>
      <w:r>
        <w:rPr>
          <w:sz w:val="16"/>
        </w:rPr>
        <w:t>AmeyOke,</w:t>
      </w:r>
      <w:r>
        <w:rPr>
          <w:spacing w:val="1"/>
          <w:sz w:val="16"/>
        </w:rPr>
        <w:t xml:space="preserve"> </w:t>
      </w:r>
      <w:r>
        <w:rPr>
          <w:sz w:val="16"/>
        </w:rPr>
        <w:t>“ Web</w:t>
      </w:r>
      <w:r>
        <w:rPr>
          <w:spacing w:val="1"/>
          <w:sz w:val="16"/>
        </w:rPr>
        <w:t xml:space="preserve"> </w:t>
      </w:r>
      <w:r>
        <w:rPr>
          <w:sz w:val="16"/>
        </w:rPr>
        <w:t>Based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Recommendation System for Farmers”, </w:t>
      </w:r>
      <w:r>
        <w:rPr>
          <w:i/>
          <w:sz w:val="16"/>
        </w:rPr>
        <w:t>International Journal 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Recent and Innovation Trends in Computing and Communication</w:t>
      </w:r>
      <w:r>
        <w:rPr>
          <w:i/>
          <w:spacing w:val="-37"/>
          <w:sz w:val="16"/>
        </w:rPr>
        <w:t xml:space="preserve"> </w:t>
      </w:r>
      <w:r>
        <w:rPr>
          <w:w w:val="105"/>
          <w:sz w:val="16"/>
        </w:rPr>
        <w:t>2,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Volume: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3,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Mar.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2014.</w:t>
      </w:r>
    </w:p>
    <w:p>
      <w:pPr>
        <w:pStyle w:val="8"/>
        <w:numPr>
          <w:ilvl w:val="1"/>
          <w:numId w:val="4"/>
        </w:numPr>
        <w:tabs>
          <w:tab w:val="left" w:pos="638"/>
        </w:tabs>
        <w:spacing w:before="44" w:after="0" w:line="235" w:lineRule="auto"/>
        <w:ind w:left="637" w:right="125" w:hanging="361"/>
        <w:jc w:val="both"/>
        <w:rPr>
          <w:sz w:val="16"/>
        </w:rPr>
      </w:pPr>
      <w:r>
        <w:pict>
          <v:shape id="_x0000_s1043" o:spid="_x0000_s1043" style="position:absolute;left:0pt;margin-left:331.9pt;margin-top:10.25pt;height:37.6pt;width:210.25pt;mso-position-horizontal-relative:page;z-index:-251650048;mso-width-relative:page;mso-height-relative:page;" fillcolor="#FFFFFF" filled="t" stroked="f" coordorigin="6638,205" coordsize="4205,752" path="m10843,205l6638,205,6638,386,6638,416,6638,956,8560,956,8560,776,10843,776,10843,596,10843,566,10843,416,10843,386,10843,20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  <w:sz w:val="16"/>
        </w:rPr>
        <w:t>Y.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Mohana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Roopa,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et.al,”A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Survey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Fog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Computing:</w:t>
      </w:r>
      <w:r>
        <w:rPr>
          <w:spacing w:val="1"/>
          <w:w w:val="105"/>
          <w:sz w:val="16"/>
        </w:rPr>
        <w:t xml:space="preserve"> </w:t>
      </w:r>
      <w:r>
        <w:rPr>
          <w:sz w:val="16"/>
        </w:rPr>
        <w:t>Fundamental, Architecture, Applications and Challenges” ,IEEE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 conference on IoT in Social, Mobile, analytics and</w:t>
      </w:r>
      <w:r>
        <w:rPr>
          <w:spacing w:val="1"/>
          <w:sz w:val="16"/>
        </w:rPr>
        <w:t xml:space="preserve"> </w:t>
      </w:r>
      <w:r>
        <w:rPr>
          <w:sz w:val="16"/>
        </w:rPr>
        <w:t>Cloud</w:t>
      </w:r>
      <w:r>
        <w:rPr>
          <w:spacing w:val="1"/>
          <w:sz w:val="16"/>
        </w:rPr>
        <w:t xml:space="preserve"> </w:t>
      </w:r>
      <w:r>
        <w:rPr>
          <w:sz w:val="16"/>
        </w:rPr>
        <w:t>ISMAC-19,December 12-14,</w:t>
      </w:r>
      <w:r>
        <w:rPr>
          <w:spacing w:val="1"/>
          <w:sz w:val="16"/>
        </w:rPr>
        <w:t xml:space="preserve"> </w:t>
      </w:r>
      <w:r>
        <w:rPr>
          <w:sz w:val="16"/>
        </w:rPr>
        <w:t>2019.ISBN:</w:t>
      </w:r>
      <w:r>
        <w:rPr>
          <w:spacing w:val="1"/>
          <w:sz w:val="16"/>
        </w:rPr>
        <w:t xml:space="preserve"> </w:t>
      </w:r>
      <w:r>
        <w:rPr>
          <w:sz w:val="16"/>
        </w:rPr>
        <w:t>978-1-7281-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4364-4,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Page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No: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498-502.</w:t>
      </w:r>
    </w:p>
    <w:p>
      <w:pPr>
        <w:pStyle w:val="8"/>
        <w:numPr>
          <w:ilvl w:val="1"/>
          <w:numId w:val="4"/>
        </w:numPr>
        <w:tabs>
          <w:tab w:val="left" w:pos="638"/>
        </w:tabs>
        <w:spacing w:before="42" w:after="0" w:line="182" w:lineRule="exact"/>
        <w:ind w:left="637" w:right="0" w:hanging="362"/>
        <w:jc w:val="both"/>
        <w:rPr>
          <w:sz w:val="16"/>
        </w:rPr>
      </w:pPr>
      <w:r>
        <w:rPr>
          <w:sz w:val="16"/>
        </w:rPr>
        <w:t>Mr.</w:t>
      </w:r>
      <w:r>
        <w:rPr>
          <w:spacing w:val="3"/>
          <w:sz w:val="16"/>
        </w:rPr>
        <w:t xml:space="preserve"> </w:t>
      </w:r>
      <w:r>
        <w:rPr>
          <w:sz w:val="16"/>
        </w:rPr>
        <w:t>Ravi</w:t>
      </w:r>
      <w:r>
        <w:rPr>
          <w:spacing w:val="-2"/>
          <w:sz w:val="16"/>
        </w:rPr>
        <w:t xml:space="preserve"> </w:t>
      </w:r>
      <w:r>
        <w:rPr>
          <w:sz w:val="16"/>
        </w:rPr>
        <w:t>Kumar</w:t>
      </w:r>
      <w:r>
        <w:rPr>
          <w:spacing w:val="5"/>
          <w:sz w:val="16"/>
        </w:rPr>
        <w:t xml:space="preserve"> </w:t>
      </w:r>
      <w:r>
        <w:rPr>
          <w:sz w:val="16"/>
        </w:rPr>
        <w:t>Banoth</w:t>
      </w:r>
      <w:r>
        <w:rPr>
          <w:spacing w:val="9"/>
          <w:sz w:val="16"/>
        </w:rPr>
        <w:t xml:space="preserve"> </w:t>
      </w:r>
      <w:r>
        <w:rPr>
          <w:sz w:val="16"/>
        </w:rPr>
        <w:t>and</w:t>
      </w:r>
      <w:r>
        <w:rPr>
          <w:spacing w:val="9"/>
          <w:sz w:val="16"/>
        </w:rPr>
        <w:t xml:space="preserve"> </w:t>
      </w:r>
      <w:r>
        <w:rPr>
          <w:sz w:val="16"/>
        </w:rPr>
        <w:t>Dr.</w:t>
      </w:r>
      <w:r>
        <w:rPr>
          <w:spacing w:val="23"/>
          <w:sz w:val="16"/>
        </w:rPr>
        <w:t xml:space="preserve"> </w:t>
      </w:r>
      <w:r>
        <w:rPr>
          <w:sz w:val="16"/>
        </w:rPr>
        <w:t>A.P.</w:t>
      </w:r>
      <w:r>
        <w:rPr>
          <w:spacing w:val="23"/>
          <w:sz w:val="16"/>
        </w:rPr>
        <w:t xml:space="preserve"> </w:t>
      </w:r>
      <w:r>
        <w:rPr>
          <w:sz w:val="16"/>
        </w:rPr>
        <w:t>Siva</w:t>
      </w:r>
      <w:r>
        <w:rPr>
          <w:spacing w:val="21"/>
          <w:sz w:val="16"/>
        </w:rPr>
        <w:t xml:space="preserve"> </w:t>
      </w:r>
      <w:r>
        <w:rPr>
          <w:sz w:val="16"/>
        </w:rPr>
        <w:t>Kumar,</w:t>
      </w:r>
      <w:r>
        <w:rPr>
          <w:spacing w:val="23"/>
          <w:sz w:val="16"/>
        </w:rPr>
        <w:t xml:space="preserve"> </w:t>
      </w:r>
      <w:r>
        <w:rPr>
          <w:sz w:val="16"/>
        </w:rPr>
        <w:t>“</w:t>
      </w:r>
      <w:r>
        <w:rPr>
          <w:spacing w:val="-19"/>
          <w:sz w:val="16"/>
        </w:rPr>
        <w:t xml:space="preserve"> </w:t>
      </w:r>
      <w:r>
        <w:rPr>
          <w:sz w:val="16"/>
        </w:rPr>
        <w:t>A</w:t>
      </w:r>
      <w:r>
        <w:rPr>
          <w:spacing w:val="19"/>
          <w:sz w:val="16"/>
        </w:rPr>
        <w:t xml:space="preserve"> </w:t>
      </w:r>
      <w:r>
        <w:rPr>
          <w:sz w:val="16"/>
        </w:rPr>
        <w:t>Review</w:t>
      </w:r>
    </w:p>
    <w:p>
      <w:pPr>
        <w:spacing w:before="0" w:line="182" w:lineRule="exact"/>
        <w:ind w:left="637" w:right="0" w:firstLine="0"/>
        <w:jc w:val="both"/>
        <w:rPr>
          <w:sz w:val="16"/>
        </w:rPr>
      </w:pPr>
      <w:r>
        <w:rPr>
          <w:w w:val="105"/>
          <w:sz w:val="16"/>
        </w:rPr>
        <w:t>on</w:t>
      </w:r>
      <w:r>
        <w:rPr>
          <w:spacing w:val="33"/>
          <w:w w:val="105"/>
          <w:sz w:val="16"/>
        </w:rPr>
        <w:t xml:space="preserve"> </w:t>
      </w:r>
      <w:r>
        <w:rPr>
          <w:w w:val="105"/>
          <w:sz w:val="16"/>
        </w:rPr>
        <w:t>Machine</w:t>
      </w:r>
      <w:r>
        <w:rPr>
          <w:spacing w:val="27"/>
          <w:w w:val="105"/>
          <w:sz w:val="16"/>
        </w:rPr>
        <w:t xml:space="preserve"> </w:t>
      </w:r>
      <w:r>
        <w:rPr>
          <w:w w:val="105"/>
          <w:sz w:val="16"/>
        </w:rPr>
        <w:t>Learning</w:t>
      </w:r>
      <w:r>
        <w:rPr>
          <w:spacing w:val="17"/>
          <w:w w:val="105"/>
          <w:sz w:val="16"/>
        </w:rPr>
        <w:t xml:space="preserve"> </w:t>
      </w:r>
      <w:r>
        <w:rPr>
          <w:w w:val="105"/>
          <w:sz w:val="16"/>
        </w:rPr>
        <w:t>Algorithm</w:t>
      </w:r>
      <w:r>
        <w:rPr>
          <w:spacing w:val="33"/>
          <w:w w:val="105"/>
          <w:sz w:val="16"/>
        </w:rPr>
        <w:t xml:space="preserve"> </w:t>
      </w:r>
      <w:r>
        <w:rPr>
          <w:w w:val="105"/>
          <w:sz w:val="16"/>
        </w:rPr>
        <w:t>Used</w:t>
      </w:r>
      <w:r>
        <w:rPr>
          <w:spacing w:val="17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30"/>
          <w:w w:val="105"/>
          <w:sz w:val="16"/>
        </w:rPr>
        <w:t xml:space="preserve"> </w:t>
      </w:r>
      <w:r>
        <w:rPr>
          <w:w w:val="105"/>
          <w:sz w:val="16"/>
        </w:rPr>
        <w:t>Crop</w:t>
      </w:r>
      <w:r>
        <w:rPr>
          <w:spacing w:val="17"/>
          <w:w w:val="105"/>
          <w:sz w:val="16"/>
        </w:rPr>
        <w:t xml:space="preserve"> </w:t>
      </w:r>
      <w:r>
        <w:rPr>
          <w:w w:val="105"/>
          <w:sz w:val="16"/>
        </w:rPr>
        <w:t>Monitoring</w:t>
      </w:r>
    </w:p>
    <w:p>
      <w:pPr>
        <w:spacing w:after="0" w:line="182" w:lineRule="exact"/>
        <w:jc w:val="both"/>
        <w:rPr>
          <w:sz w:val="16"/>
        </w:rPr>
        <w:sectPr>
          <w:type w:val="continuous"/>
          <w:pgSz w:w="11910" w:h="16830"/>
          <w:pgMar w:top="980" w:right="940" w:bottom="700" w:left="940" w:header="720" w:footer="720" w:gutter="0"/>
          <w:cols w:equalWidth="0" w:num="2">
            <w:col w:w="4887" w:space="174"/>
            <w:col w:w="4969"/>
          </w:cols>
        </w:sectPr>
      </w:pPr>
    </w:p>
    <w:p>
      <w:pPr>
        <w:pStyle w:val="5"/>
        <w:rPr>
          <w:sz w:val="20"/>
        </w:rPr>
      </w:pPr>
    </w:p>
    <w:p>
      <w:pPr>
        <w:spacing w:after="0"/>
        <w:rPr>
          <w:sz w:val="20"/>
        </w:rPr>
        <w:sectPr>
          <w:pgSz w:w="11910" w:h="16830"/>
          <w:pgMar w:top="980" w:right="940" w:bottom="700" w:left="940" w:header="393" w:footer="520" w:gutter="0"/>
          <w:cols w:space="720" w:num="1"/>
        </w:sectPr>
      </w:pPr>
    </w:p>
    <w:p>
      <w:pPr>
        <w:pStyle w:val="5"/>
        <w:spacing w:before="9"/>
        <w:rPr>
          <w:sz w:val="18"/>
        </w:rPr>
      </w:pPr>
    </w:p>
    <w:p>
      <w:pPr>
        <w:spacing w:before="1" w:line="235" w:lineRule="auto"/>
        <w:ind w:left="637" w:right="41" w:firstLine="0"/>
        <w:jc w:val="both"/>
        <w:rPr>
          <w:sz w:val="16"/>
        </w:rPr>
      </w:pPr>
      <w:r>
        <w:rPr>
          <w:sz w:val="16"/>
        </w:rPr>
        <w:t xml:space="preserve">System in Agriculture”, </w:t>
      </w:r>
      <w:r>
        <w:rPr>
          <w:i/>
          <w:sz w:val="16"/>
        </w:rPr>
        <w:t>International Journal of Research</w:t>
      </w:r>
      <w:r>
        <w:rPr>
          <w:sz w:val="16"/>
        </w:rPr>
        <w:t>, Vol.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7,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Issue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12,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Dec.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2018.</w:t>
      </w:r>
    </w:p>
    <w:p>
      <w:pPr>
        <w:pStyle w:val="8"/>
        <w:numPr>
          <w:ilvl w:val="1"/>
          <w:numId w:val="4"/>
        </w:numPr>
        <w:tabs>
          <w:tab w:val="left" w:pos="637"/>
        </w:tabs>
        <w:spacing w:before="44" w:after="0" w:line="235" w:lineRule="auto"/>
        <w:ind w:left="636" w:right="39" w:hanging="361"/>
        <w:jc w:val="both"/>
        <w:rPr>
          <w:sz w:val="16"/>
        </w:rPr>
      </w:pPr>
      <w:r>
        <w:pict>
          <v:shape id="_x0000_s1044" o:spid="_x0000_s1044" style="position:absolute;left:0pt;margin-left:78.85pt;margin-top:10.25pt;height:28.55pt;width:210.3pt;mso-position-horizontal-relative:page;z-index:-251649024;mso-width-relative:page;mso-height-relative:page;" fillcolor="#FFFFFF" filled="t" stroked="f" coordorigin="1577,205" coordsize="4206,571" path="m5782,205l1577,205,1577,385,1577,415,1577,565,1577,595,1577,776,4641,776,4641,595,5782,595,5782,415,5782,385,5782,20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  <w:sz w:val="16"/>
        </w:rPr>
        <w:t>Sanyam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Gupta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Sukriti,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K.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Indumathy,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"IoT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based smart</w:t>
      </w:r>
      <w:r>
        <w:rPr>
          <w:spacing w:val="1"/>
          <w:w w:val="105"/>
          <w:sz w:val="16"/>
        </w:rPr>
        <w:t xml:space="preserve"> </w:t>
      </w:r>
      <w:r>
        <w:rPr>
          <w:sz w:val="16"/>
        </w:rPr>
        <w:t xml:space="preserve">irrigation and tank monitoring system", </w:t>
      </w:r>
      <w:r>
        <w:rPr>
          <w:i/>
          <w:sz w:val="16"/>
        </w:rPr>
        <w:t>International Journal of</w:t>
      </w:r>
      <w:r>
        <w:rPr>
          <w:i/>
          <w:spacing w:val="1"/>
          <w:sz w:val="16"/>
        </w:rPr>
        <w:t xml:space="preserve"> </w:t>
      </w:r>
      <w:r>
        <w:rPr>
          <w:i/>
          <w:w w:val="105"/>
          <w:sz w:val="16"/>
        </w:rPr>
        <w:t>Innovative</w:t>
      </w:r>
      <w:r>
        <w:rPr>
          <w:i/>
          <w:spacing w:val="1"/>
          <w:w w:val="105"/>
          <w:sz w:val="16"/>
        </w:rPr>
        <w:t xml:space="preserve"> </w:t>
      </w:r>
      <w:r>
        <w:rPr>
          <w:i/>
          <w:w w:val="105"/>
          <w:sz w:val="16"/>
        </w:rPr>
        <w:t>Research</w:t>
      </w:r>
      <w:r>
        <w:rPr>
          <w:i/>
          <w:spacing w:val="1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1"/>
          <w:w w:val="105"/>
          <w:sz w:val="16"/>
        </w:rPr>
        <w:t xml:space="preserve"> </w:t>
      </w:r>
      <w:r>
        <w:rPr>
          <w:i/>
          <w:w w:val="105"/>
          <w:sz w:val="16"/>
        </w:rPr>
        <w:t>Computer</w:t>
      </w:r>
      <w:r>
        <w:rPr>
          <w:i/>
          <w:spacing w:val="1"/>
          <w:w w:val="105"/>
          <w:sz w:val="16"/>
        </w:rPr>
        <w:t xml:space="preserve"> </w:t>
      </w:r>
      <w:r>
        <w:rPr>
          <w:i/>
          <w:w w:val="105"/>
          <w:sz w:val="16"/>
        </w:rPr>
        <w:t>and</w:t>
      </w:r>
      <w:r>
        <w:rPr>
          <w:i/>
          <w:spacing w:val="1"/>
          <w:w w:val="105"/>
          <w:sz w:val="16"/>
        </w:rPr>
        <w:t xml:space="preserve"> </w:t>
      </w:r>
      <w:r>
        <w:rPr>
          <w:i/>
          <w:w w:val="105"/>
          <w:sz w:val="16"/>
        </w:rPr>
        <w:t>Communication</w:t>
      </w:r>
      <w:r>
        <w:rPr>
          <w:i/>
          <w:spacing w:val="1"/>
          <w:w w:val="105"/>
          <w:sz w:val="16"/>
        </w:rPr>
        <w:t xml:space="preserve"> </w:t>
      </w:r>
      <w:r>
        <w:rPr>
          <w:i/>
          <w:w w:val="105"/>
          <w:sz w:val="16"/>
        </w:rPr>
        <w:t>Engineering</w:t>
      </w:r>
      <w:r>
        <w:rPr>
          <w:w w:val="105"/>
          <w:sz w:val="16"/>
        </w:rPr>
        <w:t>,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vol.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4,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no.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9,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September</w:t>
      </w:r>
      <w:r>
        <w:rPr>
          <w:spacing w:val="9"/>
          <w:w w:val="105"/>
          <w:sz w:val="16"/>
        </w:rPr>
        <w:t xml:space="preserve"> </w:t>
      </w:r>
      <w:r>
        <w:rPr>
          <w:w w:val="105"/>
          <w:sz w:val="16"/>
        </w:rPr>
        <w:t>2016.</w:t>
      </w:r>
    </w:p>
    <w:p>
      <w:pPr>
        <w:pStyle w:val="8"/>
        <w:numPr>
          <w:ilvl w:val="1"/>
          <w:numId w:val="4"/>
        </w:numPr>
        <w:tabs>
          <w:tab w:val="left" w:pos="637"/>
        </w:tabs>
        <w:spacing w:before="60" w:after="0" w:line="235" w:lineRule="auto"/>
        <w:ind w:left="637" w:right="38" w:hanging="361"/>
        <w:jc w:val="both"/>
        <w:rPr>
          <w:i/>
          <w:sz w:val="16"/>
        </w:rPr>
      </w:pPr>
      <w:r>
        <w:rPr>
          <w:sz w:val="16"/>
        </w:rPr>
        <w:t>Anuja Chandgude, Nikita Harpale, Diksha Jadhav, Punam Pawar</w:t>
      </w:r>
      <w:r>
        <w:rPr>
          <w:spacing w:val="-37"/>
          <w:sz w:val="16"/>
        </w:rPr>
        <w:t xml:space="preserve"> </w:t>
      </w:r>
      <w:r>
        <w:rPr>
          <w:sz w:val="16"/>
        </w:rPr>
        <w:t>and Suhas M. Patil, “ A Review on Machine Learning Algorithm</w:t>
      </w:r>
      <w:r>
        <w:rPr>
          <w:spacing w:val="-37"/>
          <w:sz w:val="16"/>
        </w:rPr>
        <w:t xml:space="preserve"> </w:t>
      </w:r>
      <w:r>
        <w:rPr>
          <w:sz w:val="16"/>
        </w:rPr>
        <w:t>Used</w:t>
      </w:r>
      <w:r>
        <w:rPr>
          <w:spacing w:val="10"/>
          <w:sz w:val="16"/>
        </w:rPr>
        <w:t xml:space="preserve"> </w:t>
      </w:r>
      <w:r>
        <w:rPr>
          <w:sz w:val="16"/>
        </w:rPr>
        <w:t>for</w:t>
      </w:r>
      <w:r>
        <w:rPr>
          <w:spacing w:val="7"/>
          <w:sz w:val="16"/>
        </w:rPr>
        <w:t xml:space="preserve"> </w:t>
      </w:r>
      <w:r>
        <w:rPr>
          <w:sz w:val="16"/>
        </w:rPr>
        <w:t>Crop</w:t>
      </w:r>
      <w:r>
        <w:rPr>
          <w:spacing w:val="11"/>
          <w:sz w:val="16"/>
        </w:rPr>
        <w:t xml:space="preserve"> </w:t>
      </w:r>
      <w:r>
        <w:rPr>
          <w:sz w:val="16"/>
        </w:rPr>
        <w:t>Monitoring</w:t>
      </w:r>
      <w:r>
        <w:rPr>
          <w:spacing w:val="-10"/>
          <w:sz w:val="16"/>
        </w:rPr>
        <w:t xml:space="preserve"> </w:t>
      </w:r>
      <w:r>
        <w:rPr>
          <w:sz w:val="16"/>
        </w:rPr>
        <w:t>System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11"/>
          <w:sz w:val="16"/>
        </w:rPr>
        <w:t xml:space="preserve"> </w:t>
      </w:r>
      <w:r>
        <w:rPr>
          <w:sz w:val="16"/>
        </w:rPr>
        <w:t>Agriculture”,</w:t>
      </w:r>
      <w:r>
        <w:rPr>
          <w:spacing w:val="13"/>
          <w:sz w:val="16"/>
        </w:rPr>
        <w:t xml:space="preserve"> </w:t>
      </w:r>
      <w:r>
        <w:rPr>
          <w:i/>
          <w:sz w:val="16"/>
        </w:rPr>
        <w:t>International</w:t>
      </w:r>
    </w:p>
    <w:p>
      <w:pPr>
        <w:pStyle w:val="5"/>
        <w:spacing w:before="9"/>
        <w:rPr>
          <w:i/>
          <w:sz w:val="18"/>
        </w:rPr>
      </w:pPr>
      <w:r>
        <w:br w:type="column"/>
      </w:r>
    </w:p>
    <w:p>
      <w:pPr>
        <w:spacing w:before="1" w:line="235" w:lineRule="auto"/>
        <w:ind w:left="636" w:right="129" w:firstLine="0"/>
        <w:jc w:val="both"/>
        <w:rPr>
          <w:sz w:val="16"/>
        </w:rPr>
      </w:pPr>
      <w:r>
        <w:rPr>
          <w:i/>
          <w:sz w:val="16"/>
        </w:rPr>
        <w:t>Research journal of Engineering and Technology (IRJET)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05,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Issue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4,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Apr.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2018.</w:t>
      </w:r>
    </w:p>
    <w:p>
      <w:pPr>
        <w:pStyle w:val="8"/>
        <w:numPr>
          <w:ilvl w:val="1"/>
          <w:numId w:val="4"/>
        </w:numPr>
        <w:tabs>
          <w:tab w:val="left" w:pos="637"/>
        </w:tabs>
        <w:spacing w:before="44" w:after="0" w:line="235" w:lineRule="auto"/>
        <w:ind w:left="636" w:right="125" w:hanging="361"/>
        <w:jc w:val="both"/>
        <w:rPr>
          <w:sz w:val="16"/>
        </w:rPr>
      </w:pPr>
      <w:r>
        <w:rPr>
          <w:sz w:val="16"/>
        </w:rPr>
        <w:t>Y.</w:t>
      </w:r>
      <w:r>
        <w:rPr>
          <w:spacing w:val="1"/>
          <w:sz w:val="16"/>
        </w:rPr>
        <w:t xml:space="preserve"> </w:t>
      </w:r>
      <w:r>
        <w:rPr>
          <w:sz w:val="16"/>
        </w:rPr>
        <w:t>Mohana</w:t>
      </w:r>
      <w:r>
        <w:rPr>
          <w:spacing w:val="1"/>
          <w:sz w:val="16"/>
        </w:rPr>
        <w:t xml:space="preserve"> </w:t>
      </w:r>
      <w:r>
        <w:rPr>
          <w:sz w:val="16"/>
        </w:rPr>
        <w:t>Roopa,et.al,”</w:t>
      </w:r>
      <w:r>
        <w:rPr>
          <w:spacing w:val="1"/>
          <w:sz w:val="16"/>
        </w:rPr>
        <w:t xml:space="preserve"> </w:t>
      </w:r>
      <w:r>
        <w:rPr>
          <w:sz w:val="16"/>
        </w:rPr>
        <w:t>Growing Trends in</w:t>
      </w:r>
      <w:r>
        <w:rPr>
          <w:spacing w:val="1"/>
          <w:sz w:val="16"/>
        </w:rPr>
        <w:t xml:space="preserve"> </w:t>
      </w:r>
      <w:r>
        <w:rPr>
          <w:sz w:val="16"/>
        </w:rPr>
        <w:t>Indian</w:t>
      </w:r>
      <w:r>
        <w:rPr>
          <w:spacing w:val="1"/>
          <w:sz w:val="16"/>
        </w:rPr>
        <w:t xml:space="preserve"> </w:t>
      </w:r>
      <w:r>
        <w:rPr>
          <w:sz w:val="16"/>
        </w:rPr>
        <w:t>Farming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using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Internet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Things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(IoT)”,International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Journal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 xml:space="preserve"> </w:t>
      </w:r>
      <w:r>
        <w:rPr>
          <w:sz w:val="16"/>
        </w:rPr>
        <w:t>Engineering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Advanced</w:t>
      </w:r>
      <w:r>
        <w:rPr>
          <w:spacing w:val="1"/>
          <w:sz w:val="16"/>
        </w:rPr>
        <w:t xml:space="preserve"> </w:t>
      </w:r>
      <w:r>
        <w:rPr>
          <w:sz w:val="16"/>
        </w:rPr>
        <w:t>Technology’,</w:t>
      </w:r>
      <w:r>
        <w:rPr>
          <w:spacing w:val="1"/>
          <w:sz w:val="16"/>
        </w:rPr>
        <w:t xml:space="preserve"> </w:t>
      </w:r>
      <w:r>
        <w:rPr>
          <w:sz w:val="16"/>
        </w:rPr>
        <w:t>ISSN:</w:t>
      </w:r>
      <w:r>
        <w:rPr>
          <w:spacing w:val="1"/>
          <w:sz w:val="16"/>
        </w:rPr>
        <w:t xml:space="preserve"> </w:t>
      </w:r>
      <w:r>
        <w:rPr>
          <w:sz w:val="16"/>
        </w:rPr>
        <w:t>2249 -8958</w:t>
      </w:r>
      <w:r>
        <w:rPr>
          <w:spacing w:val="1"/>
          <w:sz w:val="16"/>
        </w:rPr>
        <w:t xml:space="preserve"> </w:t>
      </w:r>
      <w:r>
        <w:rPr>
          <w:sz w:val="16"/>
        </w:rPr>
        <w:t>(Online),</w:t>
      </w:r>
      <w:r>
        <w:rPr>
          <w:spacing w:val="21"/>
          <w:sz w:val="16"/>
        </w:rPr>
        <w:t xml:space="preserve"> </w:t>
      </w:r>
      <w:r>
        <w:rPr>
          <w:sz w:val="16"/>
        </w:rPr>
        <w:t>Volume-9,</w:t>
      </w:r>
      <w:r>
        <w:rPr>
          <w:spacing w:val="-7"/>
          <w:sz w:val="16"/>
        </w:rPr>
        <w:t xml:space="preserve"> </w:t>
      </w:r>
      <w:r>
        <w:rPr>
          <w:sz w:val="16"/>
        </w:rPr>
        <w:t>Issue-2,</w:t>
      </w:r>
      <w:r>
        <w:rPr>
          <w:spacing w:val="22"/>
          <w:sz w:val="16"/>
        </w:rPr>
        <w:t xml:space="preserve"> </w:t>
      </w:r>
      <w:r>
        <w:rPr>
          <w:sz w:val="16"/>
        </w:rPr>
        <w:t>December</w:t>
      </w:r>
      <w:r>
        <w:rPr>
          <w:spacing w:val="23"/>
          <w:sz w:val="16"/>
        </w:rPr>
        <w:t xml:space="preserve"> </w:t>
      </w:r>
      <w:r>
        <w:rPr>
          <w:sz w:val="16"/>
        </w:rPr>
        <w:t>2019,</w:t>
      </w:r>
      <w:r>
        <w:rPr>
          <w:spacing w:val="10"/>
          <w:sz w:val="16"/>
        </w:rPr>
        <w:t xml:space="preserve"> </w:t>
      </w:r>
      <w:r>
        <w:rPr>
          <w:sz w:val="16"/>
        </w:rPr>
        <w:t>Pp-</w:t>
      </w:r>
      <w:r>
        <w:rPr>
          <w:spacing w:val="12"/>
          <w:sz w:val="16"/>
        </w:rPr>
        <w:t xml:space="preserve"> </w:t>
      </w:r>
      <w:r>
        <w:rPr>
          <w:sz w:val="16"/>
        </w:rPr>
        <w:t>4360-4364.</w:t>
      </w:r>
    </w:p>
    <w:p>
      <w:pPr>
        <w:pStyle w:val="8"/>
        <w:numPr>
          <w:ilvl w:val="1"/>
          <w:numId w:val="4"/>
        </w:numPr>
        <w:tabs>
          <w:tab w:val="left" w:pos="637"/>
          <w:tab w:val="left" w:pos="2602"/>
          <w:tab w:val="left" w:pos="4447"/>
        </w:tabs>
        <w:spacing w:before="60" w:after="0" w:line="235" w:lineRule="auto"/>
        <w:ind w:left="636" w:right="120" w:hanging="361"/>
        <w:jc w:val="left"/>
        <w:rPr>
          <w:sz w:val="16"/>
        </w:rPr>
      </w:pPr>
      <w:r>
        <w:rPr>
          <w:w w:val="105"/>
          <w:sz w:val="16"/>
        </w:rPr>
        <w:t>Decision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Tree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Classification:</w:t>
      </w:r>
      <w:r>
        <w:rPr>
          <w:spacing w:val="41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42"/>
          <w:w w:val="105"/>
          <w:sz w:val="16"/>
        </w:rPr>
        <w:t xml:space="preserve"> </w:t>
      </w:r>
      <w:r>
        <w:rPr>
          <w:w w:val="105"/>
          <w:sz w:val="16"/>
        </w:rPr>
        <w:t>Machine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Learning</w:t>
      </w:r>
      <w:r>
        <w:rPr>
          <w:spacing w:val="-39"/>
          <w:w w:val="105"/>
          <w:sz w:val="16"/>
        </w:rPr>
        <w:t xml:space="preserve"> </w:t>
      </w:r>
      <w:r>
        <w:rPr>
          <w:w w:val="105"/>
          <w:sz w:val="16"/>
        </w:rPr>
        <w:t>Algorithm,</w:t>
      </w:r>
      <w:r>
        <w:rPr>
          <w:w w:val="105"/>
          <w:sz w:val="16"/>
        </w:rPr>
        <w:tab/>
      </w:r>
      <w:r>
        <w:rPr>
          <w:w w:val="105"/>
          <w:sz w:val="16"/>
        </w:rPr>
        <w:t>Available</w:t>
      </w:r>
      <w:r>
        <w:rPr>
          <w:w w:val="105"/>
          <w:sz w:val="16"/>
        </w:rPr>
        <w:tab/>
      </w:r>
      <w:r>
        <w:rPr>
          <w:w w:val="105"/>
          <w:sz w:val="16"/>
        </w:rPr>
        <w:t>from:</w:t>
      </w:r>
      <w:r>
        <w:rPr>
          <w:spacing w:val="-39"/>
          <w:w w:val="105"/>
          <w:sz w:val="16"/>
        </w:rPr>
        <w:t xml:space="preserve"> </w:t>
      </w:r>
      <w:r>
        <w:rPr>
          <w:sz w:val="16"/>
          <w:u w:val="single"/>
        </w:rPr>
        <w:t>https://</w:t>
      </w:r>
      <w:r>
        <w:fldChar w:fldCharType="begin"/>
      </w:r>
      <w:r>
        <w:instrText xml:space="preserve"> HYPERLINK "http://www.xoriant.com/blog/product-engineering/decision-" \h </w:instrText>
      </w:r>
      <w:r>
        <w:fldChar w:fldCharType="separate"/>
      </w:r>
      <w:r>
        <w:rPr>
          <w:sz w:val="16"/>
          <w:u w:val="single"/>
        </w:rPr>
        <w:t>www.xoriant.com/blog/product</w:t>
      </w:r>
      <w:r>
        <w:rPr>
          <w:spacing w:val="7"/>
          <w:sz w:val="16"/>
          <w:u w:val="single"/>
        </w:rPr>
        <w:t xml:space="preserve"> </w:t>
      </w:r>
      <w:r>
        <w:rPr>
          <w:sz w:val="16"/>
          <w:u w:val="single"/>
        </w:rPr>
        <w:t>-engineering/decision-</w:t>
      </w:r>
      <w:r>
        <w:rPr>
          <w:sz w:val="16"/>
          <w:u w:val="single"/>
        </w:rPr>
        <w:fldChar w:fldCharType="end"/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trees-machine-learning-algorithm.html</w:t>
      </w:r>
    </w:p>
    <w:p>
      <w:pPr>
        <w:pStyle w:val="5"/>
        <w:spacing w:line="20" w:lineRule="exact"/>
        <w:ind w:left="636"/>
        <w:rPr>
          <w:sz w:val="2"/>
        </w:rPr>
      </w:pPr>
      <w:r>
        <w:rPr>
          <w:sz w:val="2"/>
        </w:rPr>
        <w:pict>
          <v:group id="_x0000_s1045" o:spid="_x0000_s1045" o:spt="203" style="height:0.75pt;width:135.15pt;" coordsize="2703,15">
            <o:lock v:ext="edit"/>
            <v:rect id="_x0000_s1046" o:spid="_x0000_s1046" o:spt="1" style="position:absolute;left:0;top:0;height:15;width:2703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sectPr>
      <w:type w:val="continuous"/>
      <w:pgSz w:w="11910" w:h="16830"/>
      <w:pgMar w:top="980" w:right="940" w:bottom="700" w:left="940" w:header="720" w:footer="720" w:gutter="0"/>
      <w:cols w:equalWidth="0" w:num="2">
        <w:col w:w="4882" w:space="180"/>
        <w:col w:w="496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26.5pt;margin-top:804.5pt;height:10.9pt;width:142.4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978-1-7281-5374-2/20/$31.00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©2020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IEEE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508.5pt;margin-top:804.5pt;height:10.9pt;width:18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130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57.7pt;margin-top:827.15pt;height:9.85pt;width:476.7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Authorized licensed use limited to: Cornell University Library. Downloaded on September 04,2020 at 11:58:49 UTC from IEEE Xplore.</w:t>
                </w:r>
                <w:r>
                  <w:rPr>
                    <w:rFonts w:ascii="Arial MT"/>
                    <w:spacing w:val="38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Restrictions apply.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pt;margin-top:18.65pt;height:20.1pt;width:384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Proceedings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the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Second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International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Conference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on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Inventive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Research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Computing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Applications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(ICIRCA-2020)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IEEE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Xplore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Part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Number: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CFP20N67-ART;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ISBN: 978-1-7281-5374-2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lowerLetter"/>
      <w:lvlText w:val="%1)"/>
      <w:lvlJc w:val="left"/>
      <w:pPr>
        <w:ind w:left="502" w:hanging="361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19"/>
        <w:szCs w:val="19"/>
        <w:lang w:val="en-US" w:eastAsia="en-US" w:bidi="ar-SA"/>
      </w:rPr>
    </w:lvl>
    <w:lvl w:ilvl="1" w:tentative="0">
      <w:start w:val="1"/>
      <w:numFmt w:val="decimal"/>
      <w:lvlText w:val="[%2]"/>
      <w:lvlJc w:val="left"/>
      <w:pPr>
        <w:ind w:left="637" w:hanging="361"/>
        <w:jc w:val="left"/>
      </w:pPr>
      <w:rPr>
        <w:rFonts w:hint="default" w:ascii="Times New Roman" w:hAnsi="Times New Roman" w:eastAsia="Times New Roman" w:cs="Times New Roman"/>
        <w:spacing w:val="-8"/>
        <w:w w:val="103"/>
        <w:sz w:val="16"/>
        <w:szCs w:val="1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4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8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" w:hanging="361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426" w:hanging="285"/>
        <w:jc w:val="left"/>
      </w:pPr>
      <w:rPr>
        <w:rFonts w:hint="default" w:ascii="Times New Roman" w:hAnsi="Times New Roman" w:eastAsia="Times New Roman" w:cs="Times New Roman"/>
        <w:i/>
        <w:iCs/>
        <w:w w:val="102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66" w:hanging="2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3" w:hanging="2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60" w:hanging="2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07" w:hanging="2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53" w:hanging="2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00" w:hanging="2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47" w:hanging="2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94" w:hanging="285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1898" w:hanging="316"/>
        <w:jc w:val="right"/>
      </w:pPr>
      <w:rPr>
        <w:rFonts w:hint="default" w:ascii="Times New Roman" w:hAnsi="Times New Roman" w:eastAsia="Times New Roman" w:cs="Times New Roman"/>
        <w:spacing w:val="-5"/>
        <w:w w:val="102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98" w:hanging="3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7" w:hanging="3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96" w:hanging="3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94" w:hanging="3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393" w:hanging="3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92" w:hanging="3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90" w:hanging="3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89" w:hanging="316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502" w:hanging="361"/>
      </w:pPr>
      <w:rPr>
        <w:rFonts w:hint="default"/>
        <w:w w:val="10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62" w:hanging="361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07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5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897720D"/>
    <w:rsid w:val="29BF5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923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0"/>
      <w:ind w:left="4106" w:right="600" w:hanging="3485"/>
    </w:pPr>
    <w:rPr>
      <w:rFonts w:ascii="Times New Roman" w:hAnsi="Times New Roman" w:eastAsia="Times New Roman" w:cs="Times New Roman"/>
      <w:b/>
      <w:bCs/>
      <w:i/>
      <w:i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637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6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2022-10-03T10:31:00Z</dcterms:created>
  <dc:creator>HP</dc:creator>
  <cp:lastModifiedBy>Loga Giri</cp:lastModifiedBy>
  <dcterms:modified xsi:type="dcterms:W3CDTF">2022-10-03T10:35:51Z</dcterms:modified>
  <dc:subject>2020 Second International Conference on Inventive Research in Computing Applications (ICIRCA);2020; ; ; </dc:subject>
  <dc:title>IoT based Smart Agriculture using Machine Learning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2020-07-21T00:00:00Z</vt:filetime>
  </property>
  <property fmtid="{D5CDD505-2E9C-101B-9397-08002B2CF9AE}" pid="3" name="LastSaved">
    <vt:filetime>2022-10-03T00:00:00Z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3C7B60EB985549D48BF2A16EC9034845</vt:lpwstr>
  </property>
</Properties>
</file>